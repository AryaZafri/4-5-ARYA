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6B17" w14:textId="77777777" w:rsidR="0078669C" w:rsidRDefault="00D013A6">
      <w:pPr>
        <w:pStyle w:val="Heading1"/>
        <w:spacing w:before="60"/>
        <w:ind w:left="2012"/>
      </w:pPr>
      <w:r>
        <w:t>TUGAS KEWIRAUSAHAAN BUSINESS PLAN</w:t>
      </w:r>
    </w:p>
    <w:p w14:paraId="42712E31" w14:textId="77777777" w:rsidR="0078669C" w:rsidRDefault="0078669C">
      <w:pPr>
        <w:pStyle w:val="BodyText"/>
        <w:rPr>
          <w:b/>
          <w:sz w:val="20"/>
        </w:rPr>
      </w:pPr>
    </w:p>
    <w:p w14:paraId="0B05E9AB" w14:textId="77777777" w:rsidR="0078669C" w:rsidRDefault="0078669C">
      <w:pPr>
        <w:pStyle w:val="BodyText"/>
        <w:rPr>
          <w:b/>
          <w:sz w:val="20"/>
        </w:rPr>
      </w:pPr>
    </w:p>
    <w:p w14:paraId="7CE1ECC1" w14:textId="77777777" w:rsidR="0078669C" w:rsidRDefault="0078669C">
      <w:pPr>
        <w:pStyle w:val="BodyText"/>
        <w:rPr>
          <w:b/>
          <w:sz w:val="20"/>
        </w:rPr>
      </w:pPr>
    </w:p>
    <w:p w14:paraId="0244ABB1" w14:textId="77777777" w:rsidR="0078669C" w:rsidRDefault="0078669C">
      <w:pPr>
        <w:pStyle w:val="BodyText"/>
        <w:rPr>
          <w:b/>
          <w:sz w:val="20"/>
        </w:rPr>
      </w:pPr>
    </w:p>
    <w:p w14:paraId="1F7B5748" w14:textId="77777777" w:rsidR="0078669C" w:rsidRDefault="00D013A6">
      <w:pPr>
        <w:pStyle w:val="BodyText"/>
        <w:spacing w:before="5"/>
        <w:rPr>
          <w:b/>
          <w:sz w:val="25"/>
        </w:rPr>
      </w:pPr>
      <w:r>
        <w:rPr>
          <w:noProof/>
        </w:rPr>
        <w:drawing>
          <wp:anchor distT="0" distB="0" distL="0" distR="0" simplePos="0" relativeHeight="251659264" behindDoc="0" locked="0" layoutInCell="1" allowOverlap="1" wp14:anchorId="34F37212" wp14:editId="7A6BF27B">
            <wp:simplePos x="0" y="0"/>
            <wp:positionH relativeFrom="page">
              <wp:posOffset>3173095</wp:posOffset>
            </wp:positionH>
            <wp:positionV relativeFrom="paragraph">
              <wp:posOffset>210185</wp:posOffset>
            </wp:positionV>
            <wp:extent cx="1122045" cy="1724660"/>
            <wp:effectExtent l="0" t="0" r="0" b="0"/>
            <wp:wrapTopAndBottom/>
            <wp:docPr id="1" name="image1.pn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company name  Description automatically generated"/>
                    <pic:cNvPicPr>
                      <a:picLocks noChangeAspect="1"/>
                    </pic:cNvPicPr>
                  </pic:nvPicPr>
                  <pic:blipFill>
                    <a:blip r:embed="rId8" cstate="print"/>
                    <a:stretch>
                      <a:fillRect/>
                    </a:stretch>
                  </pic:blipFill>
                  <pic:spPr>
                    <a:xfrm>
                      <a:off x="0" y="0"/>
                      <a:ext cx="1122156" cy="1724501"/>
                    </a:xfrm>
                    <a:prstGeom prst="rect">
                      <a:avLst/>
                    </a:prstGeom>
                  </pic:spPr>
                </pic:pic>
              </a:graphicData>
            </a:graphic>
          </wp:anchor>
        </w:drawing>
      </w:r>
    </w:p>
    <w:p w14:paraId="59D01E8D" w14:textId="77777777" w:rsidR="0078669C" w:rsidRDefault="0078669C">
      <w:pPr>
        <w:pStyle w:val="BodyText"/>
        <w:rPr>
          <w:b/>
          <w:sz w:val="40"/>
        </w:rPr>
      </w:pPr>
    </w:p>
    <w:p w14:paraId="2030FD50" w14:textId="77777777" w:rsidR="0078669C" w:rsidRDefault="0078669C">
      <w:pPr>
        <w:pStyle w:val="BodyText"/>
        <w:rPr>
          <w:b/>
          <w:sz w:val="40"/>
        </w:rPr>
      </w:pPr>
    </w:p>
    <w:p w14:paraId="1272A3BB" w14:textId="77777777" w:rsidR="0078669C" w:rsidRDefault="0078669C">
      <w:pPr>
        <w:pStyle w:val="BodyText"/>
        <w:spacing w:before="7"/>
        <w:rPr>
          <w:b/>
          <w:sz w:val="48"/>
        </w:rPr>
      </w:pPr>
    </w:p>
    <w:p w14:paraId="53000337" w14:textId="77777777" w:rsidR="0078669C" w:rsidRDefault="00D013A6">
      <w:pPr>
        <w:spacing w:before="241"/>
        <w:ind w:left="491" w:right="2253"/>
        <w:jc w:val="center"/>
        <w:rPr>
          <w:b/>
          <w:sz w:val="36"/>
        </w:rPr>
      </w:pPr>
      <w:r>
        <w:rPr>
          <w:b/>
          <w:sz w:val="36"/>
        </w:rPr>
        <w:t>Nama</w:t>
      </w:r>
      <w:r>
        <w:rPr>
          <w:b/>
          <w:spacing w:val="-1"/>
          <w:sz w:val="36"/>
        </w:rPr>
        <w:t xml:space="preserve"> </w:t>
      </w:r>
      <w:r>
        <w:rPr>
          <w:b/>
          <w:sz w:val="36"/>
        </w:rPr>
        <w:t>Kekompok :</w:t>
      </w:r>
      <w:r>
        <w:rPr>
          <w:b/>
          <w:sz w:val="36"/>
        </w:rPr>
        <w:tab/>
      </w:r>
    </w:p>
    <w:p w14:paraId="42883D5B" w14:textId="77777777" w:rsidR="0078669C" w:rsidRDefault="00D013A6">
      <w:pPr>
        <w:numPr>
          <w:ilvl w:val="0"/>
          <w:numId w:val="1"/>
        </w:numPr>
        <w:spacing w:before="241"/>
        <w:ind w:left="491" w:right="2253"/>
        <w:jc w:val="center"/>
        <w:rPr>
          <w:b/>
          <w:sz w:val="36"/>
          <w:lang w:val="en-US"/>
        </w:rPr>
      </w:pPr>
      <w:proofErr w:type="spellStart"/>
      <w:r>
        <w:rPr>
          <w:b/>
          <w:sz w:val="36"/>
          <w:lang w:val="en-US"/>
        </w:rPr>
        <w:t>adam</w:t>
      </w:r>
      <w:proofErr w:type="spellEnd"/>
      <w:r>
        <w:rPr>
          <w:b/>
          <w:sz w:val="36"/>
          <w:lang w:val="en-US"/>
        </w:rPr>
        <w:t xml:space="preserve"> </w:t>
      </w:r>
      <w:proofErr w:type="spellStart"/>
      <w:proofErr w:type="gramStart"/>
      <w:r>
        <w:rPr>
          <w:b/>
          <w:sz w:val="36"/>
          <w:lang w:val="en-US"/>
        </w:rPr>
        <w:t>fadhil</w:t>
      </w:r>
      <w:proofErr w:type="spellEnd"/>
      <w:r>
        <w:rPr>
          <w:b/>
          <w:sz w:val="36"/>
          <w:lang w:val="en-US"/>
        </w:rPr>
        <w:t>(</w:t>
      </w:r>
      <w:proofErr w:type="gramEnd"/>
      <w:r>
        <w:rPr>
          <w:b/>
          <w:sz w:val="36"/>
          <w:lang w:val="en-US"/>
        </w:rPr>
        <w:t>01)</w:t>
      </w:r>
    </w:p>
    <w:p w14:paraId="7FA6A6DE" w14:textId="77777777" w:rsidR="0078669C" w:rsidRDefault="00D013A6">
      <w:pPr>
        <w:numPr>
          <w:ilvl w:val="0"/>
          <w:numId w:val="1"/>
        </w:numPr>
        <w:spacing w:before="241"/>
        <w:ind w:left="491" w:right="2253"/>
        <w:jc w:val="center"/>
        <w:rPr>
          <w:b/>
          <w:sz w:val="36"/>
          <w:lang w:val="en-US"/>
        </w:rPr>
      </w:pPr>
      <w:r>
        <w:rPr>
          <w:b/>
          <w:sz w:val="36"/>
          <w:lang w:val="en-US"/>
        </w:rPr>
        <w:t xml:space="preserve">Arya </w:t>
      </w:r>
      <w:proofErr w:type="gramStart"/>
      <w:r>
        <w:rPr>
          <w:b/>
          <w:sz w:val="36"/>
          <w:lang w:val="en-US"/>
        </w:rPr>
        <w:t>zafri(</w:t>
      </w:r>
      <w:proofErr w:type="gramEnd"/>
      <w:r>
        <w:rPr>
          <w:b/>
          <w:sz w:val="36"/>
          <w:lang w:val="en-US"/>
        </w:rPr>
        <w:t>05)</w:t>
      </w:r>
    </w:p>
    <w:p w14:paraId="375C988C" w14:textId="77777777" w:rsidR="0078669C" w:rsidRDefault="00D013A6">
      <w:pPr>
        <w:numPr>
          <w:ilvl w:val="0"/>
          <w:numId w:val="1"/>
        </w:numPr>
        <w:spacing w:before="241"/>
        <w:ind w:left="491" w:right="2253"/>
        <w:jc w:val="center"/>
        <w:rPr>
          <w:b/>
          <w:sz w:val="36"/>
          <w:lang w:val="en-US"/>
        </w:rPr>
      </w:pPr>
      <w:proofErr w:type="spellStart"/>
      <w:r>
        <w:rPr>
          <w:b/>
          <w:sz w:val="36"/>
          <w:lang w:val="en-US"/>
        </w:rPr>
        <w:t>Fatikhul</w:t>
      </w:r>
      <w:proofErr w:type="spellEnd"/>
      <w:r>
        <w:rPr>
          <w:b/>
          <w:sz w:val="36"/>
          <w:lang w:val="en-US"/>
        </w:rPr>
        <w:t xml:space="preserve"> </w:t>
      </w:r>
      <w:proofErr w:type="gramStart"/>
      <w:r>
        <w:rPr>
          <w:b/>
          <w:sz w:val="36"/>
          <w:lang w:val="en-US"/>
        </w:rPr>
        <w:t>rafi(</w:t>
      </w:r>
      <w:proofErr w:type="gramEnd"/>
      <w:r>
        <w:rPr>
          <w:b/>
          <w:sz w:val="36"/>
          <w:lang w:val="en-US"/>
        </w:rPr>
        <w:t>13)</w:t>
      </w:r>
    </w:p>
    <w:p w14:paraId="7654FD1C" w14:textId="77777777" w:rsidR="0078669C" w:rsidRDefault="0078669C">
      <w:pPr>
        <w:pStyle w:val="BodyText"/>
        <w:rPr>
          <w:b/>
          <w:sz w:val="40"/>
        </w:rPr>
      </w:pPr>
    </w:p>
    <w:p w14:paraId="357F1B9A" w14:textId="77777777" w:rsidR="0078669C" w:rsidRDefault="0078669C">
      <w:pPr>
        <w:pStyle w:val="BodyText"/>
        <w:rPr>
          <w:b/>
          <w:sz w:val="40"/>
        </w:rPr>
      </w:pPr>
    </w:p>
    <w:p w14:paraId="6852A34E" w14:textId="77777777" w:rsidR="0078669C" w:rsidRDefault="0078669C">
      <w:pPr>
        <w:pStyle w:val="BodyText"/>
        <w:rPr>
          <w:b/>
          <w:sz w:val="40"/>
        </w:rPr>
      </w:pPr>
    </w:p>
    <w:p w14:paraId="454FE8AA" w14:textId="77777777" w:rsidR="0078669C" w:rsidRDefault="0078669C">
      <w:pPr>
        <w:pStyle w:val="BodyText"/>
        <w:rPr>
          <w:b/>
          <w:sz w:val="40"/>
        </w:rPr>
      </w:pPr>
    </w:p>
    <w:p w14:paraId="259D88DE" w14:textId="77777777" w:rsidR="0078669C" w:rsidRDefault="0078669C">
      <w:pPr>
        <w:pStyle w:val="BodyText"/>
        <w:rPr>
          <w:b/>
          <w:sz w:val="40"/>
        </w:rPr>
      </w:pPr>
    </w:p>
    <w:p w14:paraId="27986E96" w14:textId="77777777" w:rsidR="0078669C" w:rsidRDefault="0078669C">
      <w:pPr>
        <w:pStyle w:val="BodyText"/>
        <w:rPr>
          <w:b/>
          <w:sz w:val="40"/>
        </w:rPr>
      </w:pPr>
    </w:p>
    <w:p w14:paraId="1DD74457" w14:textId="77777777" w:rsidR="0078669C" w:rsidRDefault="0078669C">
      <w:pPr>
        <w:pStyle w:val="BodyText"/>
        <w:rPr>
          <w:b/>
          <w:sz w:val="40"/>
        </w:rPr>
      </w:pPr>
    </w:p>
    <w:p w14:paraId="66657AE5" w14:textId="77777777" w:rsidR="0078669C" w:rsidRDefault="00D013A6">
      <w:pPr>
        <w:spacing w:before="291"/>
        <w:ind w:left="2016" w:right="2253"/>
        <w:jc w:val="center"/>
        <w:rPr>
          <w:b/>
          <w:sz w:val="36"/>
        </w:rPr>
      </w:pPr>
      <w:r>
        <w:rPr>
          <w:b/>
          <w:sz w:val="36"/>
        </w:rPr>
        <w:t>SMK TELKOM PURWOKERTO</w:t>
      </w:r>
    </w:p>
    <w:p w14:paraId="5E28935C" w14:textId="77777777" w:rsidR="0078669C" w:rsidRDefault="00D013A6">
      <w:pPr>
        <w:spacing w:before="237" w:line="242" w:lineRule="auto"/>
        <w:ind w:left="405" w:right="643"/>
        <w:jc w:val="center"/>
        <w:rPr>
          <w:b/>
          <w:sz w:val="36"/>
        </w:rPr>
      </w:pPr>
      <w:r>
        <w:rPr>
          <w:b/>
          <w:sz w:val="36"/>
        </w:rPr>
        <w:t>TUGAS INI UTUK MEMENUHI MATA PELAJARAN KK5B</w:t>
      </w:r>
    </w:p>
    <w:p w14:paraId="55AA070A" w14:textId="77777777" w:rsidR="0078669C" w:rsidRDefault="0078669C">
      <w:pPr>
        <w:spacing w:line="242" w:lineRule="auto"/>
        <w:jc w:val="center"/>
        <w:rPr>
          <w:sz w:val="36"/>
        </w:rPr>
        <w:sectPr w:rsidR="0078669C">
          <w:type w:val="continuous"/>
          <w:pgSz w:w="11910" w:h="16840"/>
          <w:pgMar w:top="1360" w:right="1100" w:bottom="280" w:left="1340" w:header="720" w:footer="720" w:gutter="0"/>
          <w:cols w:space="720"/>
        </w:sectPr>
      </w:pPr>
    </w:p>
    <w:p w14:paraId="76DCE392" w14:textId="77777777" w:rsidR="0078669C" w:rsidRDefault="00D013A6">
      <w:pPr>
        <w:pStyle w:val="Heading2"/>
        <w:numPr>
          <w:ilvl w:val="0"/>
          <w:numId w:val="2"/>
        </w:numPr>
        <w:tabs>
          <w:tab w:val="left" w:pos="3512"/>
        </w:tabs>
        <w:spacing w:before="82"/>
        <w:ind w:hanging="361"/>
        <w:jc w:val="left"/>
      </w:pPr>
      <w:r>
        <w:lastRenderedPageBreak/>
        <w:t>IDENTITAS</w:t>
      </w:r>
      <w:r>
        <w:rPr>
          <w:spacing w:val="-5"/>
        </w:rPr>
        <w:t xml:space="preserve"> </w:t>
      </w:r>
      <w:r>
        <w:t>BISNIS</w:t>
      </w:r>
    </w:p>
    <w:p w14:paraId="1313492F" w14:textId="77777777" w:rsidR="0078669C" w:rsidRDefault="0078669C">
      <w:pPr>
        <w:pStyle w:val="BodyText"/>
        <w:rPr>
          <w:b/>
          <w:sz w:val="32"/>
        </w:rPr>
      </w:pPr>
    </w:p>
    <w:p w14:paraId="65EB4E56" w14:textId="3E421E4C" w:rsidR="0078669C" w:rsidRDefault="00D013A6">
      <w:pPr>
        <w:pStyle w:val="BodyText"/>
        <w:tabs>
          <w:tab w:val="left" w:pos="2260"/>
        </w:tabs>
        <w:spacing w:before="272" w:line="360" w:lineRule="auto"/>
        <w:ind w:left="383" w:right="4026"/>
        <w:rPr>
          <w:lang w:val="en-US"/>
        </w:rPr>
      </w:pPr>
      <w:r>
        <w:t>Nama</w:t>
      </w:r>
      <w:r>
        <w:rPr>
          <w:spacing w:val="-1"/>
        </w:rPr>
        <w:t xml:space="preserve"> </w:t>
      </w:r>
      <w:r>
        <w:t>bisnis</w:t>
      </w:r>
      <w:r>
        <w:tab/>
        <w:t>:</w:t>
      </w:r>
      <w:r>
        <w:rPr>
          <w:lang w:val="en-US"/>
        </w:rPr>
        <w:t xml:space="preserve"> </w:t>
      </w:r>
      <w:proofErr w:type="spellStart"/>
      <w:r>
        <w:rPr>
          <w:lang w:val="en-US"/>
        </w:rPr>
        <w:t>Angkringan</w:t>
      </w:r>
      <w:proofErr w:type="spellEnd"/>
      <w:r w:rsidR="00943FAA">
        <w:rPr>
          <w:lang w:val="id-ID"/>
        </w:rPr>
        <w:t xml:space="preserve"> </w:t>
      </w:r>
      <w:r>
        <w:rPr>
          <w:lang w:val="en-US"/>
        </w:rPr>
        <w:t>JAGONGAN</w:t>
      </w:r>
    </w:p>
    <w:p w14:paraId="0F293746" w14:textId="77777777" w:rsidR="0078669C" w:rsidRDefault="00D013A6">
      <w:pPr>
        <w:pStyle w:val="BodyText"/>
        <w:tabs>
          <w:tab w:val="left" w:pos="2260"/>
        </w:tabs>
        <w:spacing w:before="272" w:line="360" w:lineRule="auto"/>
        <w:ind w:left="383" w:right="4026"/>
      </w:pPr>
      <w:r>
        <w:t>Bidang usaha :</w:t>
      </w:r>
      <w:r>
        <w:rPr>
          <w:spacing w:val="5"/>
        </w:rPr>
        <w:t xml:space="preserve"> </w:t>
      </w:r>
      <w:r>
        <w:t>kuliner</w:t>
      </w:r>
    </w:p>
    <w:p w14:paraId="3B3A3FD6" w14:textId="77777777" w:rsidR="0078669C" w:rsidRDefault="00D013A6">
      <w:pPr>
        <w:pStyle w:val="BodyText"/>
        <w:tabs>
          <w:tab w:val="left" w:pos="2260"/>
        </w:tabs>
        <w:spacing w:line="360" w:lineRule="auto"/>
        <w:ind w:left="383" w:right="709"/>
        <w:rPr>
          <w:bCs/>
          <w:lang w:val="en-US"/>
        </w:rPr>
      </w:pPr>
      <w:r>
        <w:rPr>
          <w:b/>
        </w:rPr>
        <w:t>Visi</w:t>
      </w:r>
      <w:r>
        <w:rPr>
          <w:b/>
        </w:rPr>
        <w:tab/>
        <w:t xml:space="preserve">: </w:t>
      </w:r>
      <w:r>
        <w:rPr>
          <w:bCs/>
          <w:lang w:val="en-US"/>
        </w:rPr>
        <w:t xml:space="preserve"> </w:t>
      </w:r>
      <w:proofErr w:type="spellStart"/>
      <w:r>
        <w:rPr>
          <w:bCs/>
          <w:lang w:val="en-US"/>
        </w:rPr>
        <w:t>membuat</w:t>
      </w:r>
      <w:proofErr w:type="spellEnd"/>
      <w:r>
        <w:rPr>
          <w:bCs/>
          <w:lang w:val="en-US"/>
        </w:rPr>
        <w:t xml:space="preserve"> </w:t>
      </w:r>
      <w:proofErr w:type="spellStart"/>
      <w:r>
        <w:rPr>
          <w:bCs/>
          <w:lang w:val="en-US"/>
        </w:rPr>
        <w:t>angkringan</w:t>
      </w:r>
      <w:proofErr w:type="spellEnd"/>
      <w:r>
        <w:rPr>
          <w:bCs/>
          <w:lang w:val="en-US"/>
        </w:rPr>
        <w:t xml:space="preserve"> yang </w:t>
      </w:r>
      <w:proofErr w:type="spellStart"/>
      <w:r>
        <w:rPr>
          <w:bCs/>
          <w:lang w:val="en-US"/>
        </w:rPr>
        <w:t>melejit</w:t>
      </w:r>
      <w:proofErr w:type="spellEnd"/>
      <w:r>
        <w:rPr>
          <w:bCs/>
          <w:lang w:val="en-US"/>
        </w:rPr>
        <w:t xml:space="preserve"> </w:t>
      </w:r>
      <w:proofErr w:type="spellStart"/>
      <w:r>
        <w:rPr>
          <w:bCs/>
          <w:lang w:val="en-US"/>
        </w:rPr>
        <w:t>dengan</w:t>
      </w:r>
      <w:proofErr w:type="spellEnd"/>
      <w:r>
        <w:rPr>
          <w:bCs/>
          <w:lang w:val="en-US"/>
        </w:rPr>
        <w:t xml:space="preserve"> </w:t>
      </w:r>
      <w:proofErr w:type="spellStart"/>
      <w:r>
        <w:rPr>
          <w:bCs/>
          <w:lang w:val="en-US"/>
        </w:rPr>
        <w:t>harga</w:t>
      </w:r>
      <w:proofErr w:type="spellEnd"/>
      <w:r>
        <w:rPr>
          <w:bCs/>
          <w:lang w:val="en-US"/>
        </w:rPr>
        <w:t xml:space="preserve"> kaki </w:t>
      </w:r>
      <w:proofErr w:type="spellStart"/>
      <w:r>
        <w:rPr>
          <w:bCs/>
          <w:lang w:val="en-US"/>
        </w:rPr>
        <w:t>lima,kualitas</w:t>
      </w:r>
      <w:proofErr w:type="spellEnd"/>
      <w:r>
        <w:rPr>
          <w:bCs/>
          <w:lang w:val="en-US"/>
        </w:rPr>
        <w:t xml:space="preserve"> </w:t>
      </w:r>
      <w:proofErr w:type="spellStart"/>
      <w:r>
        <w:rPr>
          <w:bCs/>
          <w:lang w:val="en-US"/>
        </w:rPr>
        <w:t>bintang</w:t>
      </w:r>
      <w:proofErr w:type="spellEnd"/>
      <w:r>
        <w:rPr>
          <w:bCs/>
          <w:lang w:val="en-US"/>
        </w:rPr>
        <w:t xml:space="preserve"> lima.</w:t>
      </w:r>
    </w:p>
    <w:p w14:paraId="44AFD28D" w14:textId="77777777" w:rsidR="0078669C" w:rsidRDefault="00D013A6">
      <w:pPr>
        <w:pStyle w:val="Heading2"/>
        <w:tabs>
          <w:tab w:val="left" w:pos="2260"/>
        </w:tabs>
        <w:ind w:left="383" w:firstLine="0"/>
      </w:pPr>
      <w:r>
        <w:t>Misi</w:t>
      </w:r>
      <w:r>
        <w:tab/>
        <w:t>:</w:t>
      </w:r>
    </w:p>
    <w:p w14:paraId="282D54F3" w14:textId="77777777" w:rsidR="0078669C" w:rsidRDefault="00D013A6">
      <w:pPr>
        <w:pStyle w:val="ListParagraph"/>
        <w:numPr>
          <w:ilvl w:val="0"/>
          <w:numId w:val="3"/>
        </w:numPr>
        <w:tabs>
          <w:tab w:val="left" w:pos="820"/>
          <w:tab w:val="left" w:pos="821"/>
        </w:tabs>
        <w:spacing w:line="362" w:lineRule="auto"/>
        <w:ind w:right="584"/>
        <w:rPr>
          <w:sz w:val="28"/>
        </w:rPr>
      </w:pPr>
      <w:proofErr w:type="spellStart"/>
      <w:r>
        <w:rPr>
          <w:sz w:val="28"/>
          <w:lang w:val="en-US"/>
        </w:rPr>
        <w:t>Menjaga</w:t>
      </w:r>
      <w:proofErr w:type="spellEnd"/>
      <w:r>
        <w:rPr>
          <w:sz w:val="28"/>
          <w:lang w:val="en-US"/>
        </w:rPr>
        <w:t xml:space="preserve"> </w:t>
      </w:r>
      <w:proofErr w:type="spellStart"/>
      <w:r>
        <w:rPr>
          <w:sz w:val="28"/>
          <w:lang w:val="en-US"/>
        </w:rPr>
        <w:t>angkringan</w:t>
      </w:r>
      <w:proofErr w:type="spellEnd"/>
      <w:r>
        <w:rPr>
          <w:sz w:val="28"/>
          <w:lang w:val="en-US"/>
        </w:rPr>
        <w:t xml:space="preserve"> </w:t>
      </w:r>
      <w:proofErr w:type="spellStart"/>
      <w:r>
        <w:rPr>
          <w:sz w:val="28"/>
          <w:lang w:val="en-US"/>
        </w:rPr>
        <w:t>tetap</w:t>
      </w:r>
      <w:proofErr w:type="spellEnd"/>
      <w:r>
        <w:rPr>
          <w:sz w:val="28"/>
          <w:lang w:val="en-US"/>
        </w:rPr>
        <w:t xml:space="preserve"> </w:t>
      </w:r>
      <w:proofErr w:type="spellStart"/>
      <w:r>
        <w:rPr>
          <w:sz w:val="28"/>
          <w:lang w:val="en-US"/>
        </w:rPr>
        <w:t>eksis</w:t>
      </w:r>
      <w:proofErr w:type="spellEnd"/>
      <w:r>
        <w:rPr>
          <w:sz w:val="28"/>
          <w:lang w:val="en-US"/>
        </w:rPr>
        <w:t xml:space="preserve"> dan </w:t>
      </w:r>
      <w:proofErr w:type="spellStart"/>
      <w:r>
        <w:rPr>
          <w:sz w:val="28"/>
          <w:lang w:val="en-US"/>
        </w:rPr>
        <w:t>mengembalikan</w:t>
      </w:r>
      <w:proofErr w:type="spellEnd"/>
      <w:r>
        <w:rPr>
          <w:sz w:val="28"/>
          <w:lang w:val="en-US"/>
        </w:rPr>
        <w:t xml:space="preserve"> </w:t>
      </w:r>
      <w:proofErr w:type="spellStart"/>
      <w:r>
        <w:rPr>
          <w:sz w:val="28"/>
          <w:lang w:val="en-US"/>
        </w:rPr>
        <w:t>angkringan</w:t>
      </w:r>
      <w:proofErr w:type="spellEnd"/>
      <w:r>
        <w:rPr>
          <w:sz w:val="28"/>
          <w:lang w:val="en-US"/>
        </w:rPr>
        <w:t xml:space="preserve"> </w:t>
      </w:r>
      <w:proofErr w:type="spellStart"/>
      <w:r>
        <w:rPr>
          <w:sz w:val="28"/>
          <w:lang w:val="en-US"/>
        </w:rPr>
        <w:t>ke</w:t>
      </w:r>
      <w:proofErr w:type="spellEnd"/>
      <w:r>
        <w:rPr>
          <w:sz w:val="28"/>
          <w:lang w:val="en-US"/>
        </w:rPr>
        <w:t xml:space="preserve"> masa </w:t>
      </w:r>
      <w:proofErr w:type="spellStart"/>
      <w:r>
        <w:rPr>
          <w:sz w:val="28"/>
          <w:lang w:val="en-US"/>
        </w:rPr>
        <w:t>lamanya</w:t>
      </w:r>
      <w:proofErr w:type="spellEnd"/>
      <w:r>
        <w:rPr>
          <w:sz w:val="28"/>
        </w:rPr>
        <w:t>.</w:t>
      </w:r>
    </w:p>
    <w:p w14:paraId="6E20AD11" w14:textId="77777777" w:rsidR="0078669C" w:rsidRDefault="00D013A6">
      <w:pPr>
        <w:pStyle w:val="ListParagraph"/>
        <w:numPr>
          <w:ilvl w:val="0"/>
          <w:numId w:val="3"/>
        </w:numPr>
        <w:tabs>
          <w:tab w:val="left" w:pos="820"/>
          <w:tab w:val="left" w:pos="821"/>
        </w:tabs>
        <w:spacing w:before="0" w:line="317" w:lineRule="exact"/>
        <w:ind w:hanging="361"/>
        <w:rPr>
          <w:sz w:val="28"/>
        </w:rPr>
      </w:pPr>
      <w:proofErr w:type="spellStart"/>
      <w:r>
        <w:rPr>
          <w:sz w:val="28"/>
          <w:lang w:val="en-US"/>
        </w:rPr>
        <w:t>Menjadi</w:t>
      </w:r>
      <w:proofErr w:type="spellEnd"/>
      <w:r>
        <w:rPr>
          <w:sz w:val="28"/>
          <w:lang w:val="en-US"/>
        </w:rPr>
        <w:t xml:space="preserve"> </w:t>
      </w:r>
      <w:proofErr w:type="spellStart"/>
      <w:r>
        <w:rPr>
          <w:sz w:val="28"/>
          <w:lang w:val="en-US"/>
        </w:rPr>
        <w:t>tempat</w:t>
      </w:r>
      <w:proofErr w:type="spellEnd"/>
      <w:r>
        <w:rPr>
          <w:sz w:val="28"/>
          <w:lang w:val="en-US"/>
        </w:rPr>
        <w:t xml:space="preserve"> </w:t>
      </w:r>
      <w:proofErr w:type="spellStart"/>
      <w:r>
        <w:rPr>
          <w:sz w:val="28"/>
          <w:lang w:val="en-US"/>
        </w:rPr>
        <w:t>untuk</w:t>
      </w:r>
      <w:proofErr w:type="spellEnd"/>
      <w:r>
        <w:rPr>
          <w:sz w:val="28"/>
          <w:lang w:val="en-US"/>
        </w:rPr>
        <w:t xml:space="preserve"> </w:t>
      </w:r>
      <w:proofErr w:type="spellStart"/>
      <w:r>
        <w:rPr>
          <w:sz w:val="28"/>
          <w:lang w:val="en-US"/>
        </w:rPr>
        <w:t>bersantai</w:t>
      </w:r>
      <w:proofErr w:type="spellEnd"/>
      <w:r>
        <w:rPr>
          <w:sz w:val="28"/>
          <w:lang w:val="en-US"/>
        </w:rPr>
        <w:t xml:space="preserve"> dan </w:t>
      </w:r>
      <w:proofErr w:type="spellStart"/>
      <w:r>
        <w:rPr>
          <w:sz w:val="28"/>
          <w:lang w:val="en-US"/>
        </w:rPr>
        <w:t>canda-gurau</w:t>
      </w:r>
      <w:proofErr w:type="spellEnd"/>
    </w:p>
    <w:p w14:paraId="769C4741" w14:textId="77777777" w:rsidR="0078669C" w:rsidRDefault="0078669C">
      <w:pPr>
        <w:pStyle w:val="BodyText"/>
        <w:rPr>
          <w:sz w:val="20"/>
        </w:rPr>
      </w:pPr>
    </w:p>
    <w:p w14:paraId="64667FF9" w14:textId="77777777" w:rsidR="0078669C" w:rsidRDefault="0078669C">
      <w:pPr>
        <w:pStyle w:val="BodyText"/>
        <w:rPr>
          <w:sz w:val="20"/>
        </w:rPr>
      </w:pPr>
    </w:p>
    <w:p w14:paraId="4B485AEF" w14:textId="77777777" w:rsidR="0078669C" w:rsidRDefault="0078669C">
      <w:pPr>
        <w:pStyle w:val="BodyText"/>
        <w:spacing w:before="6"/>
        <w:rPr>
          <w:sz w:val="12"/>
        </w:rPr>
      </w:pPr>
    </w:p>
    <w:p w14:paraId="31D556BF" w14:textId="77777777" w:rsidR="0078669C" w:rsidRDefault="0078669C">
      <w:pPr>
        <w:pStyle w:val="BodyText"/>
        <w:rPr>
          <w:sz w:val="30"/>
        </w:rPr>
      </w:pPr>
    </w:p>
    <w:p w14:paraId="606DA1A5" w14:textId="77777777" w:rsidR="0078669C" w:rsidRDefault="0078669C">
      <w:pPr>
        <w:pStyle w:val="BodyText"/>
        <w:rPr>
          <w:sz w:val="30"/>
        </w:rPr>
      </w:pPr>
    </w:p>
    <w:p w14:paraId="68DF22FC" w14:textId="77777777" w:rsidR="0078669C" w:rsidRDefault="00D013A6">
      <w:pPr>
        <w:pStyle w:val="Heading2"/>
        <w:numPr>
          <w:ilvl w:val="0"/>
          <w:numId w:val="2"/>
        </w:numPr>
        <w:tabs>
          <w:tab w:val="left" w:pos="3682"/>
        </w:tabs>
        <w:spacing w:before="189"/>
        <w:ind w:left="3681" w:hanging="284"/>
        <w:jc w:val="both"/>
      </w:pPr>
      <w:r>
        <w:t>Deskripsi bisnis</w:t>
      </w:r>
    </w:p>
    <w:p w14:paraId="766AE555" w14:textId="2A3EA78C" w:rsidR="0078669C" w:rsidRDefault="00D013A6" w:rsidP="004F70D5">
      <w:pPr>
        <w:pStyle w:val="BodyText"/>
        <w:spacing w:before="157" w:line="360" w:lineRule="auto"/>
        <w:ind w:left="383" w:right="335" w:firstLine="568"/>
        <w:jc w:val="both"/>
        <w:sectPr w:rsidR="0078669C">
          <w:pgSz w:w="11910" w:h="16840"/>
          <w:pgMar w:top="1340" w:right="1100" w:bottom="280" w:left="1340" w:header="720" w:footer="720" w:gutter="0"/>
          <w:cols w:space="720"/>
        </w:sectPr>
      </w:pPr>
      <w:r>
        <w:t>Bisnis makanan (kuliner) merupakan salah satu bisnis yang dewasa ini berkembang pesat dan memiliki potensi berkembang yang cukup besar. Sudah banyak pelaku usaha yang meraup untung dari usaha kuliner ini. Namun tidak sedikit pula pelaku usaha kuliner yang gulung</w:t>
      </w:r>
      <w:r>
        <w:rPr>
          <w:spacing w:val="-10"/>
        </w:rPr>
        <w:t xml:space="preserve"> </w:t>
      </w:r>
      <w:r>
        <w:t>tikar</w:t>
      </w:r>
      <w:r>
        <w:rPr>
          <w:spacing w:val="-12"/>
        </w:rPr>
        <w:t xml:space="preserve"> </w:t>
      </w:r>
      <w:r>
        <w:t>alias</w:t>
      </w:r>
      <w:r>
        <w:rPr>
          <w:spacing w:val="-9"/>
        </w:rPr>
        <w:t xml:space="preserve"> </w:t>
      </w:r>
      <w:r>
        <w:t>bangkrut,</w:t>
      </w:r>
      <w:r>
        <w:rPr>
          <w:spacing w:val="-11"/>
        </w:rPr>
        <w:t xml:space="preserve"> </w:t>
      </w:r>
      <w:r>
        <w:t>karena</w:t>
      </w:r>
      <w:r>
        <w:rPr>
          <w:spacing w:val="-12"/>
        </w:rPr>
        <w:t xml:space="preserve"> </w:t>
      </w:r>
      <w:r>
        <w:t>strategi</w:t>
      </w:r>
      <w:r>
        <w:rPr>
          <w:spacing w:val="-10"/>
        </w:rPr>
        <w:t xml:space="preserve"> </w:t>
      </w:r>
      <w:r>
        <w:t>pemasaran</w:t>
      </w:r>
      <w:r>
        <w:rPr>
          <w:spacing w:val="-12"/>
        </w:rPr>
        <w:t xml:space="preserve"> </w:t>
      </w:r>
      <w:r>
        <w:t>yang</w:t>
      </w:r>
      <w:r>
        <w:rPr>
          <w:spacing w:val="-10"/>
        </w:rPr>
        <w:t xml:space="preserve"> </w:t>
      </w:r>
      <w:r>
        <w:t>digunakan kurang tepat dan kualitas pelayanan yang kurang optimal.</w:t>
      </w:r>
      <w:r>
        <w:rPr>
          <w:spacing w:val="54"/>
        </w:rPr>
        <w:t xml:space="preserve"> </w:t>
      </w:r>
    </w:p>
    <w:p w14:paraId="4CC489C4" w14:textId="2BEE9AD2" w:rsidR="004F70D5" w:rsidRDefault="004F70D5">
      <w:pPr>
        <w:pStyle w:val="BodyText"/>
        <w:spacing w:before="80" w:line="360" w:lineRule="auto"/>
        <w:ind w:left="383" w:right="339"/>
        <w:jc w:val="both"/>
      </w:pPr>
      <w:r>
        <w:rPr>
          <w:lang w:val="id-ID"/>
        </w:rPr>
        <w:lastRenderedPageBreak/>
        <w:tab/>
        <w:t xml:space="preserve">Artinya </w:t>
      </w:r>
      <w:r w:rsidR="00D013A6">
        <w:t xml:space="preserve">keberhasilan sebuah bisnis kuliner dalam memenangkan persaingan ditentukan oleh penerapan srategi pemasaran yang tepat serta hubungan baik yang dijalani dengan konsumen. Bisnis kuliner tidak semata-mata membuka restoran karena </w:t>
      </w:r>
      <w:proofErr w:type="spellStart"/>
      <w:r w:rsidR="00D013A6">
        <w:rPr>
          <w:lang w:val="en-US"/>
        </w:rPr>
        <w:t>angkringan</w:t>
      </w:r>
      <w:proofErr w:type="spellEnd"/>
      <w:r w:rsidR="00D013A6">
        <w:t xml:space="preserve"> juga merupakan suatu bisnis kuliner.</w:t>
      </w:r>
    </w:p>
    <w:p w14:paraId="05DDE8B9" w14:textId="77BEA608" w:rsidR="0078669C" w:rsidRPr="004F70D5" w:rsidRDefault="004F70D5">
      <w:pPr>
        <w:pStyle w:val="BodyText"/>
        <w:spacing w:before="80" w:line="360" w:lineRule="auto"/>
        <w:ind w:left="383" w:right="339"/>
        <w:jc w:val="both"/>
      </w:pPr>
      <w:r>
        <w:tab/>
      </w:r>
      <w:proofErr w:type="spellStart"/>
      <w:r w:rsidR="00D013A6">
        <w:rPr>
          <w:lang w:val="en-US"/>
        </w:rPr>
        <w:t>Meskipun</w:t>
      </w:r>
      <w:proofErr w:type="spellEnd"/>
      <w:r w:rsidR="00D013A6">
        <w:rPr>
          <w:lang w:val="en-US"/>
        </w:rPr>
        <w:t xml:space="preserve"> </w:t>
      </w:r>
      <w:proofErr w:type="spellStart"/>
      <w:r w:rsidR="00D013A6">
        <w:rPr>
          <w:lang w:val="en-US"/>
        </w:rPr>
        <w:t>nama</w:t>
      </w:r>
      <w:proofErr w:type="spellEnd"/>
      <w:r w:rsidR="00D013A6">
        <w:rPr>
          <w:lang w:val="en-US"/>
        </w:rPr>
        <w:t xml:space="preserve"> </w:t>
      </w:r>
      <w:proofErr w:type="spellStart"/>
      <w:r w:rsidR="00D013A6">
        <w:rPr>
          <w:lang w:val="en-US"/>
        </w:rPr>
        <w:t>angkringan</w:t>
      </w:r>
      <w:proofErr w:type="spellEnd"/>
      <w:r w:rsidR="00D013A6">
        <w:rPr>
          <w:lang w:val="en-US"/>
        </w:rPr>
        <w:t xml:space="preserve"> </w:t>
      </w:r>
      <w:proofErr w:type="spellStart"/>
      <w:r w:rsidR="00D013A6">
        <w:rPr>
          <w:lang w:val="en-US"/>
        </w:rPr>
        <w:t>sudah</w:t>
      </w:r>
      <w:proofErr w:type="spellEnd"/>
      <w:r w:rsidR="00D013A6">
        <w:rPr>
          <w:lang w:val="en-US"/>
        </w:rPr>
        <w:t xml:space="preserve"> </w:t>
      </w:r>
      <w:proofErr w:type="spellStart"/>
      <w:r w:rsidR="00D013A6">
        <w:rPr>
          <w:lang w:val="en-US"/>
        </w:rPr>
        <w:t>cukup</w:t>
      </w:r>
      <w:proofErr w:type="spellEnd"/>
      <w:r w:rsidR="00D013A6">
        <w:rPr>
          <w:lang w:val="en-US"/>
        </w:rPr>
        <w:t xml:space="preserve"> </w:t>
      </w:r>
      <w:proofErr w:type="spellStart"/>
      <w:r w:rsidR="00D013A6">
        <w:rPr>
          <w:lang w:val="en-US"/>
        </w:rPr>
        <w:t>jarang</w:t>
      </w:r>
      <w:proofErr w:type="spellEnd"/>
      <w:r w:rsidR="00D013A6">
        <w:rPr>
          <w:lang w:val="en-US"/>
        </w:rPr>
        <w:t xml:space="preserve"> </w:t>
      </w:r>
      <w:proofErr w:type="spellStart"/>
      <w:r w:rsidR="00D013A6">
        <w:rPr>
          <w:lang w:val="en-US"/>
        </w:rPr>
        <w:t>terdengar</w:t>
      </w:r>
      <w:proofErr w:type="spellEnd"/>
      <w:r w:rsidR="00D013A6">
        <w:rPr>
          <w:lang w:val="en-US"/>
        </w:rPr>
        <w:t xml:space="preserve"> </w:t>
      </w:r>
      <w:proofErr w:type="spellStart"/>
      <w:proofErr w:type="gramStart"/>
      <w:r w:rsidR="00D013A6">
        <w:rPr>
          <w:lang w:val="en-US"/>
        </w:rPr>
        <w:t>lagi,nyatanya</w:t>
      </w:r>
      <w:proofErr w:type="spellEnd"/>
      <w:proofErr w:type="gramEnd"/>
      <w:r w:rsidR="00D013A6">
        <w:rPr>
          <w:lang w:val="en-US"/>
        </w:rPr>
        <w:t xml:space="preserve"> </w:t>
      </w:r>
      <w:proofErr w:type="spellStart"/>
      <w:r w:rsidR="00D013A6">
        <w:rPr>
          <w:lang w:val="en-US"/>
        </w:rPr>
        <w:t>angkringan</w:t>
      </w:r>
      <w:proofErr w:type="spellEnd"/>
      <w:r w:rsidR="00D013A6">
        <w:rPr>
          <w:lang w:val="en-US"/>
        </w:rPr>
        <w:t xml:space="preserve"> </w:t>
      </w:r>
      <w:proofErr w:type="spellStart"/>
      <w:r w:rsidR="00D013A6">
        <w:rPr>
          <w:lang w:val="en-US"/>
        </w:rPr>
        <w:t>merupakan</w:t>
      </w:r>
      <w:proofErr w:type="spellEnd"/>
      <w:r w:rsidR="00D013A6">
        <w:rPr>
          <w:lang w:val="en-US"/>
        </w:rPr>
        <w:t xml:space="preserve"> salah </w:t>
      </w:r>
      <w:proofErr w:type="spellStart"/>
      <w:r w:rsidR="00D013A6">
        <w:rPr>
          <w:lang w:val="en-US"/>
        </w:rPr>
        <w:t>satu</w:t>
      </w:r>
      <w:proofErr w:type="spellEnd"/>
      <w:r w:rsidR="00D013A6">
        <w:rPr>
          <w:lang w:val="en-US"/>
        </w:rPr>
        <w:t xml:space="preserve"> </w:t>
      </w:r>
      <w:proofErr w:type="spellStart"/>
      <w:r w:rsidR="00D013A6">
        <w:rPr>
          <w:lang w:val="en-US"/>
        </w:rPr>
        <w:t>bisnis</w:t>
      </w:r>
      <w:proofErr w:type="spellEnd"/>
      <w:r w:rsidR="00D013A6">
        <w:rPr>
          <w:lang w:val="en-US"/>
        </w:rPr>
        <w:t xml:space="preserve"> yang </w:t>
      </w:r>
      <w:proofErr w:type="spellStart"/>
      <w:r w:rsidR="00D013A6">
        <w:rPr>
          <w:lang w:val="en-US"/>
        </w:rPr>
        <w:t>masih</w:t>
      </w:r>
      <w:proofErr w:type="spellEnd"/>
      <w:r w:rsidR="00D013A6">
        <w:rPr>
          <w:lang w:val="en-US"/>
        </w:rPr>
        <w:t xml:space="preserve"> </w:t>
      </w:r>
      <w:proofErr w:type="spellStart"/>
      <w:r w:rsidR="00D013A6">
        <w:rPr>
          <w:lang w:val="en-US"/>
        </w:rPr>
        <w:t>menarik</w:t>
      </w:r>
      <w:proofErr w:type="spellEnd"/>
      <w:r w:rsidR="00D013A6">
        <w:rPr>
          <w:lang w:val="en-US"/>
        </w:rPr>
        <w:t xml:space="preserve"> </w:t>
      </w:r>
      <w:proofErr w:type="spellStart"/>
      <w:r w:rsidR="00D013A6">
        <w:rPr>
          <w:lang w:val="en-US"/>
        </w:rPr>
        <w:t>banyak</w:t>
      </w:r>
      <w:proofErr w:type="spellEnd"/>
      <w:r w:rsidR="00D013A6">
        <w:rPr>
          <w:lang w:val="en-US"/>
        </w:rPr>
        <w:t xml:space="preserve"> </w:t>
      </w:r>
      <w:proofErr w:type="spellStart"/>
      <w:r w:rsidR="00D013A6">
        <w:rPr>
          <w:lang w:val="en-US"/>
        </w:rPr>
        <w:t>pelangggan</w:t>
      </w:r>
      <w:proofErr w:type="spellEnd"/>
      <w:r w:rsidR="00D013A6">
        <w:rPr>
          <w:lang w:val="en-US"/>
        </w:rPr>
        <w:t xml:space="preserve">. Pada </w:t>
      </w:r>
      <w:proofErr w:type="spellStart"/>
      <w:r w:rsidR="00D013A6">
        <w:rPr>
          <w:lang w:val="en-US"/>
        </w:rPr>
        <w:t>tahun</w:t>
      </w:r>
      <w:proofErr w:type="spellEnd"/>
      <w:r w:rsidR="00D013A6">
        <w:rPr>
          <w:lang w:val="en-US"/>
        </w:rPr>
        <w:t xml:space="preserve"> </w:t>
      </w:r>
      <w:proofErr w:type="gramStart"/>
      <w:r w:rsidR="00D013A6">
        <w:rPr>
          <w:lang w:val="en-US"/>
        </w:rPr>
        <w:t>2014</w:t>
      </w:r>
      <w:r w:rsidR="00FA30D1">
        <w:rPr>
          <w:lang w:val="id-ID"/>
        </w:rPr>
        <w:t>,</w:t>
      </w:r>
      <w:proofErr w:type="spellStart"/>
      <w:r w:rsidR="00D013A6">
        <w:rPr>
          <w:lang w:val="en-US"/>
        </w:rPr>
        <w:t>jumlah</w:t>
      </w:r>
      <w:proofErr w:type="spellEnd"/>
      <w:proofErr w:type="gramEnd"/>
      <w:r w:rsidR="00D013A6">
        <w:rPr>
          <w:lang w:val="en-US"/>
        </w:rPr>
        <w:t xml:space="preserve"> </w:t>
      </w:r>
      <w:proofErr w:type="spellStart"/>
      <w:r w:rsidR="00D013A6">
        <w:rPr>
          <w:lang w:val="en-US"/>
        </w:rPr>
        <w:t>bisnis</w:t>
      </w:r>
      <w:proofErr w:type="spellEnd"/>
      <w:r w:rsidR="00D013A6">
        <w:rPr>
          <w:lang w:val="en-US"/>
        </w:rPr>
        <w:t xml:space="preserve"> </w:t>
      </w:r>
      <w:proofErr w:type="spellStart"/>
      <w:r w:rsidR="00D013A6">
        <w:rPr>
          <w:lang w:val="en-US"/>
        </w:rPr>
        <w:t>angkringan</w:t>
      </w:r>
      <w:proofErr w:type="spellEnd"/>
      <w:r w:rsidR="00D013A6">
        <w:rPr>
          <w:lang w:val="en-US"/>
        </w:rPr>
        <w:t xml:space="preserve"> di </w:t>
      </w:r>
      <w:proofErr w:type="spellStart"/>
      <w:r w:rsidR="00D013A6">
        <w:rPr>
          <w:lang w:val="en-US"/>
        </w:rPr>
        <w:t>jogja</w:t>
      </w:r>
      <w:proofErr w:type="spellEnd"/>
      <w:r w:rsidR="00D013A6">
        <w:rPr>
          <w:lang w:val="en-US"/>
        </w:rPr>
        <w:t xml:space="preserve"> total 2000(</w:t>
      </w:r>
      <w:proofErr w:type="spellStart"/>
      <w:r w:rsidR="00D013A6">
        <w:rPr>
          <w:lang w:val="en-US"/>
        </w:rPr>
        <w:t>sumber</w:t>
      </w:r>
      <w:proofErr w:type="spellEnd"/>
      <w:r w:rsidR="00D013A6">
        <w:rPr>
          <w:lang w:val="en-US"/>
        </w:rPr>
        <w:t xml:space="preserve">: https://jogjadaily.com/2014/07/meski-menjamur-peluang-usaha-angkringan-di-jogja-tak-pernah-surut/). </w:t>
      </w:r>
      <w:proofErr w:type="spellStart"/>
      <w:r w:rsidR="00D013A6">
        <w:rPr>
          <w:lang w:val="en-US"/>
        </w:rPr>
        <w:t>itu</w:t>
      </w:r>
      <w:proofErr w:type="spellEnd"/>
      <w:r w:rsidR="00D013A6">
        <w:rPr>
          <w:lang w:val="en-US"/>
        </w:rPr>
        <w:t xml:space="preserve"> </w:t>
      </w:r>
      <w:proofErr w:type="spellStart"/>
      <w:r w:rsidR="00D013A6">
        <w:rPr>
          <w:lang w:val="en-US"/>
        </w:rPr>
        <w:t>hanya</w:t>
      </w:r>
      <w:proofErr w:type="spellEnd"/>
      <w:r w:rsidR="00D013A6">
        <w:rPr>
          <w:lang w:val="en-US"/>
        </w:rPr>
        <w:t xml:space="preserve"> yang </w:t>
      </w:r>
      <w:proofErr w:type="spellStart"/>
      <w:r w:rsidR="00D013A6">
        <w:rPr>
          <w:lang w:val="en-US"/>
        </w:rPr>
        <w:t>tercatat</w:t>
      </w:r>
      <w:proofErr w:type="spellEnd"/>
      <w:r w:rsidR="00D013A6">
        <w:rPr>
          <w:lang w:val="en-US"/>
        </w:rPr>
        <w:t xml:space="preserve">. </w:t>
      </w:r>
      <w:proofErr w:type="spellStart"/>
      <w:r w:rsidR="00D013A6">
        <w:rPr>
          <w:lang w:val="en-US"/>
        </w:rPr>
        <w:t>kesan</w:t>
      </w:r>
      <w:proofErr w:type="spellEnd"/>
      <w:r w:rsidR="00D013A6">
        <w:rPr>
          <w:lang w:val="en-US"/>
        </w:rPr>
        <w:t xml:space="preserve"> yang di </w:t>
      </w:r>
      <w:proofErr w:type="spellStart"/>
      <w:r w:rsidR="00D013A6">
        <w:rPr>
          <w:lang w:val="en-US"/>
        </w:rPr>
        <w:t>dengar</w:t>
      </w:r>
      <w:proofErr w:type="spellEnd"/>
      <w:r w:rsidR="00D013A6">
        <w:rPr>
          <w:lang w:val="en-US"/>
        </w:rPr>
        <w:t xml:space="preserve"> </w:t>
      </w:r>
      <w:proofErr w:type="spellStart"/>
      <w:r w:rsidR="00D013A6">
        <w:rPr>
          <w:lang w:val="en-US"/>
        </w:rPr>
        <w:t>ketika</w:t>
      </w:r>
      <w:proofErr w:type="spellEnd"/>
      <w:r w:rsidR="00D013A6">
        <w:rPr>
          <w:lang w:val="en-US"/>
        </w:rPr>
        <w:t xml:space="preserve"> </w:t>
      </w:r>
      <w:proofErr w:type="spellStart"/>
      <w:r w:rsidR="00D013A6">
        <w:rPr>
          <w:lang w:val="en-US"/>
        </w:rPr>
        <w:t>mendengar</w:t>
      </w:r>
      <w:proofErr w:type="spellEnd"/>
      <w:r w:rsidR="00D013A6">
        <w:rPr>
          <w:lang w:val="en-US"/>
        </w:rPr>
        <w:t xml:space="preserve"> kata “</w:t>
      </w:r>
      <w:proofErr w:type="spellStart"/>
      <w:r w:rsidR="00D013A6">
        <w:rPr>
          <w:lang w:val="en-US"/>
        </w:rPr>
        <w:t>angkringan</w:t>
      </w:r>
      <w:proofErr w:type="spellEnd"/>
      <w:r w:rsidR="00D013A6">
        <w:rPr>
          <w:lang w:val="en-US"/>
        </w:rPr>
        <w:t xml:space="preserve">” </w:t>
      </w:r>
      <w:proofErr w:type="spellStart"/>
      <w:r w:rsidR="00D013A6">
        <w:rPr>
          <w:lang w:val="en-US"/>
        </w:rPr>
        <w:t>adalah</w:t>
      </w:r>
      <w:proofErr w:type="spellEnd"/>
      <w:r w:rsidR="00D013A6">
        <w:rPr>
          <w:lang w:val="en-US"/>
        </w:rPr>
        <w:t xml:space="preserve"> </w:t>
      </w:r>
      <w:proofErr w:type="spellStart"/>
      <w:proofErr w:type="gramStart"/>
      <w:r w:rsidR="00D013A6">
        <w:rPr>
          <w:lang w:val="en-US"/>
        </w:rPr>
        <w:t>tradisional,makanan</w:t>
      </w:r>
      <w:proofErr w:type="spellEnd"/>
      <w:proofErr w:type="gramEnd"/>
      <w:r w:rsidR="00D013A6">
        <w:rPr>
          <w:lang w:val="en-US"/>
        </w:rPr>
        <w:t xml:space="preserve"> </w:t>
      </w:r>
      <w:proofErr w:type="spellStart"/>
      <w:r w:rsidR="00D013A6">
        <w:rPr>
          <w:lang w:val="en-US"/>
        </w:rPr>
        <w:t>porsi</w:t>
      </w:r>
      <w:proofErr w:type="spellEnd"/>
      <w:r w:rsidR="00D013A6">
        <w:rPr>
          <w:lang w:val="en-US"/>
        </w:rPr>
        <w:t xml:space="preserve"> </w:t>
      </w:r>
      <w:proofErr w:type="spellStart"/>
      <w:r w:rsidR="00D013A6">
        <w:rPr>
          <w:lang w:val="en-US"/>
        </w:rPr>
        <w:t>kecil,dan</w:t>
      </w:r>
      <w:proofErr w:type="spellEnd"/>
      <w:r w:rsidR="00D013A6">
        <w:rPr>
          <w:lang w:val="en-US"/>
        </w:rPr>
        <w:t xml:space="preserve"> juga yang </w:t>
      </w:r>
      <w:proofErr w:type="spellStart"/>
      <w:r w:rsidR="00D013A6">
        <w:rPr>
          <w:lang w:val="en-US"/>
        </w:rPr>
        <w:t>tidak</w:t>
      </w:r>
      <w:proofErr w:type="spellEnd"/>
      <w:r w:rsidR="00D013A6">
        <w:rPr>
          <w:lang w:val="en-US"/>
        </w:rPr>
        <w:t xml:space="preserve"> </w:t>
      </w:r>
      <w:proofErr w:type="spellStart"/>
      <w:r w:rsidR="00D013A6">
        <w:rPr>
          <w:lang w:val="en-US"/>
        </w:rPr>
        <w:t>kalah</w:t>
      </w:r>
      <w:proofErr w:type="spellEnd"/>
      <w:r w:rsidR="00D013A6">
        <w:rPr>
          <w:lang w:val="en-US"/>
        </w:rPr>
        <w:t xml:space="preserve"> </w:t>
      </w:r>
      <w:proofErr w:type="spellStart"/>
      <w:r w:rsidR="00D013A6">
        <w:rPr>
          <w:lang w:val="en-US"/>
        </w:rPr>
        <w:t>penting,murah</w:t>
      </w:r>
      <w:proofErr w:type="spellEnd"/>
      <w:r w:rsidR="00D013A6">
        <w:rPr>
          <w:lang w:val="en-US"/>
        </w:rPr>
        <w:t xml:space="preserve">. </w:t>
      </w:r>
    </w:p>
    <w:p w14:paraId="2D35C060" w14:textId="77777777" w:rsidR="0078669C" w:rsidRDefault="00D013A6">
      <w:pPr>
        <w:pStyle w:val="BodyText"/>
        <w:spacing w:before="80" w:line="360" w:lineRule="auto"/>
        <w:ind w:left="383" w:right="339"/>
        <w:jc w:val="both"/>
        <w:rPr>
          <w:lang w:val="en-US"/>
        </w:rPr>
      </w:pPr>
      <w:r>
        <w:rPr>
          <w:lang w:val="en-US"/>
        </w:rPr>
        <w:tab/>
        <w:t xml:space="preserve">Oleh </w:t>
      </w:r>
      <w:proofErr w:type="spellStart"/>
      <w:r>
        <w:rPr>
          <w:lang w:val="en-US"/>
        </w:rPr>
        <w:t>sebab</w:t>
      </w:r>
      <w:proofErr w:type="spellEnd"/>
      <w:r>
        <w:rPr>
          <w:lang w:val="en-US"/>
        </w:rPr>
        <w:t xml:space="preserve"> </w:t>
      </w:r>
      <w:proofErr w:type="spellStart"/>
      <w:proofErr w:type="gramStart"/>
      <w:r>
        <w:rPr>
          <w:lang w:val="en-US"/>
        </w:rPr>
        <w:t>itu,angkringan</w:t>
      </w:r>
      <w:proofErr w:type="spellEnd"/>
      <w:proofErr w:type="gramEnd"/>
      <w:r>
        <w:rPr>
          <w:lang w:val="en-US"/>
        </w:rPr>
        <w:t xml:space="preserve"> </w:t>
      </w:r>
      <w:proofErr w:type="spellStart"/>
      <w:r>
        <w:rPr>
          <w:lang w:val="en-US"/>
        </w:rPr>
        <w:t>Jegangan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tarik</w:t>
      </w:r>
      <w:proofErr w:type="spellEnd"/>
      <w:r>
        <w:rPr>
          <w:lang w:val="en-US"/>
        </w:rPr>
        <w:t xml:space="preserve"> </w:t>
      </w:r>
      <w:proofErr w:type="spellStart"/>
      <w:r>
        <w:rPr>
          <w:lang w:val="en-US"/>
        </w:rPr>
        <w:t>angkringan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keramahan</w:t>
      </w:r>
      <w:proofErr w:type="spellEnd"/>
      <w:r>
        <w:rPr>
          <w:lang w:val="en-US"/>
        </w:rPr>
        <w:t xml:space="preserve"> pada </w:t>
      </w:r>
      <w:proofErr w:type="spellStart"/>
      <w:r>
        <w:rPr>
          <w:lang w:val="en-US"/>
        </w:rPr>
        <w:t>kantong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jajanan</w:t>
      </w:r>
      <w:proofErr w:type="spellEnd"/>
      <w:r>
        <w:rPr>
          <w:lang w:val="en-US"/>
        </w:rPr>
        <w:t xml:space="preserve"> modern dan </w:t>
      </w:r>
      <w:proofErr w:type="spellStart"/>
      <w:r>
        <w:rPr>
          <w:lang w:val="en-US"/>
        </w:rPr>
        <w:t>makanan</w:t>
      </w:r>
      <w:proofErr w:type="spellEnd"/>
      <w:r>
        <w:rPr>
          <w:lang w:val="en-US"/>
        </w:rPr>
        <w:t xml:space="preserve"> </w:t>
      </w:r>
      <w:proofErr w:type="spellStart"/>
      <w:proofErr w:type="gramStart"/>
      <w:r>
        <w:rPr>
          <w:lang w:val="en-US"/>
        </w:rPr>
        <w:t>tradisional,kami</w:t>
      </w:r>
      <w:proofErr w:type="spellEnd"/>
      <w:proofErr w:type="gramEnd"/>
      <w:r>
        <w:rPr>
          <w:lang w:val="en-US"/>
        </w:rPr>
        <w:t xml:space="preserve"> </w:t>
      </w:r>
      <w:proofErr w:type="spellStart"/>
      <w:r>
        <w:rPr>
          <w:lang w:val="en-US"/>
        </w:rPr>
        <w:t>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menarik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kalangan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pegawai</w:t>
      </w:r>
      <w:proofErr w:type="spellEnd"/>
      <w:r>
        <w:rPr>
          <w:lang w:val="en-US"/>
        </w:rPr>
        <w:t>.</w:t>
      </w:r>
    </w:p>
    <w:p w14:paraId="0221DB13" w14:textId="77777777" w:rsidR="0078669C" w:rsidRDefault="0078669C">
      <w:pPr>
        <w:pStyle w:val="BodyText"/>
        <w:spacing w:before="1"/>
        <w:rPr>
          <w:sz w:val="42"/>
        </w:rPr>
      </w:pPr>
    </w:p>
    <w:p w14:paraId="67DE2438" w14:textId="77777777" w:rsidR="0078669C" w:rsidRDefault="00D013A6">
      <w:pPr>
        <w:pStyle w:val="Heading2"/>
        <w:numPr>
          <w:ilvl w:val="0"/>
          <w:numId w:val="2"/>
        </w:numPr>
        <w:tabs>
          <w:tab w:val="left" w:pos="3761"/>
        </w:tabs>
        <w:ind w:left="3761" w:hanging="428"/>
        <w:jc w:val="left"/>
      </w:pPr>
      <w:r>
        <w:t>Rincian produk:</w:t>
      </w:r>
    </w:p>
    <w:p w14:paraId="50205AA7" w14:textId="77777777" w:rsidR="0078669C" w:rsidRDefault="0078669C">
      <w:pPr>
        <w:pStyle w:val="BodyText"/>
        <w:spacing w:before="158" w:line="360" w:lineRule="auto"/>
        <w:ind w:left="527" w:right="242" w:firstLine="424"/>
      </w:pPr>
    </w:p>
    <w:p w14:paraId="04428F24" w14:textId="77777777" w:rsidR="0078669C" w:rsidRDefault="00D013A6">
      <w:pPr>
        <w:pStyle w:val="BodyText"/>
        <w:spacing w:before="158" w:line="360" w:lineRule="auto"/>
        <w:ind w:left="527" w:right="242" w:firstLine="424"/>
        <w:rPr>
          <w:lang w:val="en-US"/>
        </w:rPr>
      </w:pPr>
      <w:proofErr w:type="spellStart"/>
      <w:r>
        <w:rPr>
          <w:lang w:val="en-US"/>
        </w:rPr>
        <w:t>Angkringan</w:t>
      </w:r>
      <w:proofErr w:type="spellEnd"/>
      <w:r>
        <w:rPr>
          <w:lang w:val="en-US"/>
        </w:rPr>
        <w:t xml:space="preserve"> </w:t>
      </w:r>
      <w:proofErr w:type="spellStart"/>
      <w:r>
        <w:rPr>
          <w:lang w:val="en-US"/>
        </w:rPr>
        <w:t>jegangan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andalan</w:t>
      </w:r>
      <w:proofErr w:type="spellEnd"/>
      <w:r>
        <w:rPr>
          <w:lang w:val="en-US"/>
        </w:rPr>
        <w:t xml:space="preserve"> </w:t>
      </w:r>
      <w:proofErr w:type="spellStart"/>
      <w:proofErr w:type="gramStart"/>
      <w:r>
        <w:rPr>
          <w:lang w:val="en-US"/>
        </w:rPr>
        <w:t>berupa</w:t>
      </w:r>
      <w:proofErr w:type="spellEnd"/>
      <w:r>
        <w:rPr>
          <w:lang w:val="en-US"/>
        </w:rPr>
        <w:t xml:space="preserve"> :</w:t>
      </w:r>
      <w:proofErr w:type="gramEnd"/>
    </w:p>
    <w:p w14:paraId="0879FCB9" w14:textId="77777777" w:rsidR="0078669C" w:rsidRDefault="00D013A6">
      <w:pPr>
        <w:pStyle w:val="BodyText"/>
        <w:numPr>
          <w:ilvl w:val="0"/>
          <w:numId w:val="4"/>
        </w:numPr>
        <w:tabs>
          <w:tab w:val="clear" w:pos="2100"/>
          <w:tab w:val="left" w:pos="420"/>
        </w:tabs>
        <w:spacing w:before="158" w:line="360" w:lineRule="auto"/>
        <w:ind w:right="242"/>
        <w:rPr>
          <w:lang w:val="en-US"/>
        </w:rPr>
      </w:pPr>
      <w:r>
        <w:rPr>
          <w:lang w:val="en-US"/>
        </w:rPr>
        <w:t xml:space="preserve">Nasi </w:t>
      </w:r>
      <w:proofErr w:type="spellStart"/>
      <w:r>
        <w:rPr>
          <w:lang w:val="en-US"/>
        </w:rPr>
        <w:t>kucing</w:t>
      </w:r>
      <w:proofErr w:type="spellEnd"/>
    </w:p>
    <w:p w14:paraId="4AE0F1DD" w14:textId="77777777" w:rsidR="0078669C" w:rsidRDefault="00D013A6">
      <w:pPr>
        <w:pStyle w:val="BodyText"/>
        <w:numPr>
          <w:ilvl w:val="0"/>
          <w:numId w:val="4"/>
        </w:numPr>
        <w:tabs>
          <w:tab w:val="clear" w:pos="2100"/>
          <w:tab w:val="left" w:pos="420"/>
        </w:tabs>
        <w:spacing w:before="158" w:line="360" w:lineRule="auto"/>
        <w:ind w:right="242"/>
        <w:rPr>
          <w:lang w:val="en-US"/>
        </w:rPr>
      </w:pPr>
      <w:proofErr w:type="spellStart"/>
      <w:r>
        <w:rPr>
          <w:lang w:val="en-US"/>
        </w:rPr>
        <w:t>Wedang</w:t>
      </w:r>
      <w:proofErr w:type="spellEnd"/>
      <w:r>
        <w:rPr>
          <w:lang w:val="en-US"/>
        </w:rPr>
        <w:t xml:space="preserve"> </w:t>
      </w:r>
      <w:proofErr w:type="spellStart"/>
      <w:r>
        <w:rPr>
          <w:lang w:val="en-US"/>
        </w:rPr>
        <w:t>jahe</w:t>
      </w:r>
      <w:proofErr w:type="spellEnd"/>
    </w:p>
    <w:p w14:paraId="32AB8F04" w14:textId="77777777" w:rsidR="0078669C" w:rsidRDefault="00D013A6">
      <w:pPr>
        <w:pStyle w:val="BodyText"/>
        <w:numPr>
          <w:ilvl w:val="0"/>
          <w:numId w:val="4"/>
        </w:numPr>
        <w:tabs>
          <w:tab w:val="clear" w:pos="2100"/>
          <w:tab w:val="left" w:pos="420"/>
        </w:tabs>
        <w:spacing w:before="158" w:line="360" w:lineRule="auto"/>
        <w:ind w:right="242"/>
        <w:rPr>
          <w:lang w:val="en-US"/>
        </w:rPr>
      </w:pPr>
      <w:r>
        <w:rPr>
          <w:lang w:val="en-US"/>
        </w:rPr>
        <w:t>Sate-</w:t>
      </w:r>
      <w:proofErr w:type="spellStart"/>
      <w:r>
        <w:rPr>
          <w:lang w:val="en-US"/>
        </w:rPr>
        <w:t>satean</w:t>
      </w:r>
      <w:proofErr w:type="spellEnd"/>
    </w:p>
    <w:p w14:paraId="7A9A5D39" w14:textId="77777777" w:rsidR="0078669C" w:rsidRDefault="00D013A6">
      <w:pPr>
        <w:pStyle w:val="BodyText"/>
        <w:numPr>
          <w:ilvl w:val="0"/>
          <w:numId w:val="4"/>
        </w:numPr>
        <w:tabs>
          <w:tab w:val="clear" w:pos="2100"/>
          <w:tab w:val="left" w:pos="420"/>
        </w:tabs>
        <w:spacing w:before="158" w:line="360" w:lineRule="auto"/>
        <w:ind w:right="242"/>
        <w:rPr>
          <w:lang w:val="en-US"/>
        </w:rPr>
        <w:sectPr w:rsidR="0078669C">
          <w:pgSz w:w="11910" w:h="16840"/>
          <w:pgMar w:top="1340" w:right="1100" w:bottom="280" w:left="1340" w:header="720" w:footer="720" w:gutter="0"/>
          <w:cols w:space="720"/>
        </w:sectPr>
      </w:pPr>
      <w:r>
        <w:rPr>
          <w:lang w:val="en-US"/>
        </w:rPr>
        <w:t xml:space="preserve">Dan </w:t>
      </w:r>
      <w:proofErr w:type="spellStart"/>
      <w:r>
        <w:rPr>
          <w:lang w:val="en-US"/>
        </w:rPr>
        <w:t>jajanan</w:t>
      </w:r>
      <w:proofErr w:type="spellEnd"/>
      <w:r>
        <w:rPr>
          <w:lang w:val="en-US"/>
        </w:rPr>
        <w:t xml:space="preserve"> modern </w:t>
      </w:r>
      <w:proofErr w:type="spellStart"/>
      <w:r>
        <w:rPr>
          <w:lang w:val="en-US"/>
        </w:rPr>
        <w:t>seperti</w:t>
      </w:r>
      <w:proofErr w:type="spellEnd"/>
      <w:r>
        <w:rPr>
          <w:lang w:val="en-US"/>
        </w:rPr>
        <w:t xml:space="preserve"> </w:t>
      </w:r>
      <w:proofErr w:type="spellStart"/>
      <w:r>
        <w:rPr>
          <w:lang w:val="en-US"/>
        </w:rPr>
        <w:t>telur</w:t>
      </w:r>
      <w:proofErr w:type="spellEnd"/>
      <w:r>
        <w:rPr>
          <w:lang w:val="en-US"/>
        </w:rPr>
        <w:t xml:space="preserve"> </w:t>
      </w:r>
      <w:proofErr w:type="spellStart"/>
      <w:r>
        <w:rPr>
          <w:lang w:val="en-US"/>
        </w:rPr>
        <w:t>gulung</w:t>
      </w:r>
      <w:proofErr w:type="spellEnd"/>
    </w:p>
    <w:p w14:paraId="0EF74C92" w14:textId="77777777" w:rsidR="0078669C" w:rsidRDefault="0078669C">
      <w:pPr>
        <w:pStyle w:val="ListParagraph"/>
        <w:tabs>
          <w:tab w:val="left" w:pos="820"/>
          <w:tab w:val="left" w:pos="821"/>
        </w:tabs>
        <w:spacing w:before="80"/>
        <w:ind w:left="0" w:firstLine="0"/>
        <w:rPr>
          <w:sz w:val="10"/>
        </w:rPr>
      </w:pPr>
    </w:p>
    <w:p w14:paraId="40413011" w14:textId="77777777" w:rsidR="0078669C" w:rsidRDefault="0078669C">
      <w:pPr>
        <w:pStyle w:val="BodyText"/>
        <w:rPr>
          <w:sz w:val="30"/>
        </w:rPr>
      </w:pPr>
    </w:p>
    <w:p w14:paraId="1FDDCA67" w14:textId="77777777" w:rsidR="0078669C" w:rsidRDefault="0078669C">
      <w:pPr>
        <w:pStyle w:val="BodyText"/>
        <w:rPr>
          <w:sz w:val="30"/>
        </w:rPr>
      </w:pPr>
    </w:p>
    <w:p w14:paraId="1AAA9D2C" w14:textId="77777777" w:rsidR="0078669C" w:rsidRDefault="0078669C">
      <w:pPr>
        <w:pStyle w:val="BodyText"/>
        <w:spacing w:before="10"/>
        <w:rPr>
          <w:sz w:val="34"/>
        </w:rPr>
      </w:pPr>
    </w:p>
    <w:p w14:paraId="1E5C6CF7" w14:textId="77777777" w:rsidR="0078669C" w:rsidRDefault="00D013A6">
      <w:pPr>
        <w:pStyle w:val="Heading2"/>
        <w:numPr>
          <w:ilvl w:val="0"/>
          <w:numId w:val="2"/>
        </w:numPr>
        <w:tabs>
          <w:tab w:val="left" w:pos="3869"/>
        </w:tabs>
        <w:ind w:left="3869" w:hanging="284"/>
        <w:jc w:val="left"/>
      </w:pPr>
      <w:r>
        <w:t>Target</w:t>
      </w:r>
      <w:r>
        <w:rPr>
          <w:spacing w:val="-3"/>
        </w:rPr>
        <w:t xml:space="preserve"> </w:t>
      </w:r>
      <w:r>
        <w:t>pasar:</w:t>
      </w:r>
    </w:p>
    <w:p w14:paraId="5ACCFA40" w14:textId="77777777" w:rsidR="0078669C" w:rsidRDefault="00D013A6">
      <w:pPr>
        <w:pStyle w:val="BodyText"/>
        <w:spacing w:before="155"/>
        <w:ind w:left="995"/>
        <w:rPr>
          <w:sz w:val="20"/>
          <w:lang w:val="en-US"/>
        </w:rPr>
      </w:pPr>
      <w:r>
        <w:t xml:space="preserve">Adapun target pasar dari </w:t>
      </w:r>
      <w:proofErr w:type="spellStart"/>
      <w:r>
        <w:rPr>
          <w:lang w:val="en-US"/>
        </w:rPr>
        <w:t>angkringan</w:t>
      </w:r>
      <w:proofErr w:type="spellEnd"/>
      <w:r>
        <w:rPr>
          <w:lang w:val="en-US"/>
        </w:rPr>
        <w:t xml:space="preserve"> </w:t>
      </w:r>
      <w:proofErr w:type="spellStart"/>
      <w:r>
        <w:rPr>
          <w:lang w:val="en-US"/>
        </w:rPr>
        <w:t>jegangan</w:t>
      </w:r>
      <w:proofErr w:type="spellEnd"/>
      <w:r>
        <w:rPr>
          <w:lang w:val="en-US"/>
        </w:rPr>
        <w:t xml:space="preserve"> </w:t>
      </w:r>
      <w:proofErr w:type="spellStart"/>
      <w:r>
        <w:rPr>
          <w:lang w:val="en-US"/>
        </w:rPr>
        <w:t>adalah</w:t>
      </w:r>
      <w:proofErr w:type="spellEnd"/>
      <w:r>
        <w:rPr>
          <w:lang w:val="en-US"/>
        </w:rPr>
        <w:t xml:space="preserve"> para </w:t>
      </w:r>
      <w:proofErr w:type="spellStart"/>
      <w:r>
        <w:rPr>
          <w:lang w:val="en-US"/>
        </w:rPr>
        <w:t>pelajar</w:t>
      </w:r>
      <w:proofErr w:type="spellEnd"/>
      <w:r>
        <w:rPr>
          <w:lang w:val="en-US"/>
        </w:rPr>
        <w:t xml:space="preserve"> </w:t>
      </w:r>
      <w:proofErr w:type="spellStart"/>
      <w:r>
        <w:rPr>
          <w:lang w:val="en-US"/>
        </w:rPr>
        <w:t>karena</w:t>
      </w:r>
      <w:proofErr w:type="spellEnd"/>
      <w:r>
        <w:rPr>
          <w:lang w:val="en-US"/>
        </w:rPr>
        <w:t xml:space="preserve"> </w:t>
      </w:r>
    </w:p>
    <w:p w14:paraId="04A93DC6" w14:textId="77777777" w:rsidR="0078669C" w:rsidRDefault="0078669C">
      <w:pPr>
        <w:pStyle w:val="BodyText"/>
        <w:spacing w:before="4"/>
        <w:rPr>
          <w:sz w:val="18"/>
        </w:rPr>
      </w:pPr>
    </w:p>
    <w:p w14:paraId="6BB38435" w14:textId="77777777" w:rsidR="0078669C" w:rsidRDefault="0078669C">
      <w:pPr>
        <w:rPr>
          <w:sz w:val="18"/>
        </w:rPr>
        <w:sectPr w:rsidR="0078669C">
          <w:pgSz w:w="11910" w:h="16840"/>
          <w:pgMar w:top="1340" w:right="1100" w:bottom="280" w:left="1340" w:header="720" w:footer="720" w:gutter="0"/>
          <w:cols w:space="720"/>
        </w:sectPr>
      </w:pPr>
    </w:p>
    <w:p w14:paraId="60E3D6B2" w14:textId="77777777" w:rsidR="0078669C" w:rsidRDefault="00D013A6">
      <w:pPr>
        <w:pStyle w:val="Heading2"/>
        <w:numPr>
          <w:ilvl w:val="1"/>
          <w:numId w:val="5"/>
        </w:numPr>
        <w:tabs>
          <w:tab w:val="left" w:pos="3487"/>
          <w:tab w:val="left" w:pos="3488"/>
        </w:tabs>
        <w:spacing w:before="82"/>
        <w:jc w:val="left"/>
      </w:pPr>
      <w:r>
        <w:lastRenderedPageBreak/>
        <w:t>Rencana</w:t>
      </w:r>
      <w:r>
        <w:rPr>
          <w:spacing w:val="-2"/>
        </w:rPr>
        <w:t xml:space="preserve"> </w:t>
      </w:r>
      <w:r>
        <w:t>pemasaran:</w:t>
      </w:r>
    </w:p>
    <w:p w14:paraId="1FB044CE" w14:textId="77777777" w:rsidR="0078669C" w:rsidRDefault="00D013A6">
      <w:pPr>
        <w:spacing w:before="158"/>
        <w:ind w:left="666"/>
        <w:rPr>
          <w:b/>
          <w:sz w:val="28"/>
        </w:rPr>
      </w:pPr>
      <w:r>
        <w:rPr>
          <w:b/>
          <w:sz w:val="28"/>
        </w:rPr>
        <w:t>Adapun rencana pemasaran yang akan dibuat, yaitu:</w:t>
      </w:r>
    </w:p>
    <w:p w14:paraId="484C5A05" w14:textId="77777777" w:rsidR="0078669C" w:rsidRDefault="00D013A6">
      <w:pPr>
        <w:pStyle w:val="ListParagraph"/>
        <w:numPr>
          <w:ilvl w:val="0"/>
          <w:numId w:val="6"/>
        </w:numPr>
        <w:tabs>
          <w:tab w:val="left" w:pos="820"/>
          <w:tab w:val="left" w:pos="821"/>
        </w:tabs>
        <w:spacing w:before="160"/>
        <w:ind w:hanging="361"/>
        <w:rPr>
          <w:sz w:val="28"/>
        </w:rPr>
      </w:pPr>
      <w:r>
        <w:rPr>
          <w:sz w:val="28"/>
        </w:rPr>
        <w:t>Membuka</w:t>
      </w:r>
      <w:r>
        <w:rPr>
          <w:sz w:val="28"/>
          <w:lang w:val="en-US"/>
        </w:rPr>
        <w:t xml:space="preserve"> </w:t>
      </w:r>
      <w:proofErr w:type="spellStart"/>
      <w:r>
        <w:rPr>
          <w:sz w:val="28"/>
          <w:lang w:val="en-US"/>
        </w:rPr>
        <w:t>angkringan</w:t>
      </w:r>
      <w:proofErr w:type="spellEnd"/>
      <w:r>
        <w:rPr>
          <w:sz w:val="28"/>
          <w:lang w:val="en-US"/>
        </w:rPr>
        <w:t xml:space="preserve"> </w:t>
      </w:r>
      <w:r>
        <w:rPr>
          <w:sz w:val="28"/>
        </w:rPr>
        <w:t xml:space="preserve">di </w:t>
      </w:r>
      <w:proofErr w:type="spellStart"/>
      <w:r>
        <w:rPr>
          <w:sz w:val="28"/>
          <w:lang w:val="en-US"/>
        </w:rPr>
        <w:t>dekat</w:t>
      </w:r>
      <w:proofErr w:type="spellEnd"/>
      <w:r>
        <w:rPr>
          <w:sz w:val="28"/>
          <w:lang w:val="en-US"/>
        </w:rPr>
        <w:t xml:space="preserve"> </w:t>
      </w:r>
      <w:proofErr w:type="spellStart"/>
      <w:r>
        <w:rPr>
          <w:sz w:val="28"/>
          <w:lang w:val="en-US"/>
        </w:rPr>
        <w:t>kampus</w:t>
      </w:r>
      <w:proofErr w:type="spellEnd"/>
    </w:p>
    <w:p w14:paraId="34263AB9" w14:textId="77777777" w:rsidR="0078669C" w:rsidRDefault="00D013A6">
      <w:pPr>
        <w:pStyle w:val="ListParagraph"/>
        <w:numPr>
          <w:ilvl w:val="0"/>
          <w:numId w:val="6"/>
        </w:numPr>
        <w:tabs>
          <w:tab w:val="left" w:pos="820"/>
          <w:tab w:val="left" w:pos="821"/>
        </w:tabs>
        <w:ind w:hanging="361"/>
        <w:rPr>
          <w:sz w:val="28"/>
        </w:rPr>
      </w:pPr>
      <w:r>
        <w:rPr>
          <w:sz w:val="28"/>
        </w:rPr>
        <w:t>Mengoptimalkan sosial</w:t>
      </w:r>
      <w:r>
        <w:rPr>
          <w:spacing w:val="-5"/>
          <w:sz w:val="28"/>
        </w:rPr>
        <w:t xml:space="preserve"> </w:t>
      </w:r>
      <w:r>
        <w:rPr>
          <w:sz w:val="28"/>
        </w:rPr>
        <w:t>media</w:t>
      </w:r>
    </w:p>
    <w:p w14:paraId="39A79AEE" w14:textId="77777777" w:rsidR="0078669C" w:rsidRDefault="00D013A6">
      <w:pPr>
        <w:pStyle w:val="ListParagraph"/>
        <w:numPr>
          <w:ilvl w:val="0"/>
          <w:numId w:val="6"/>
        </w:numPr>
        <w:tabs>
          <w:tab w:val="left" w:pos="820"/>
          <w:tab w:val="left" w:pos="821"/>
        </w:tabs>
        <w:spacing w:before="160" w:line="362" w:lineRule="auto"/>
        <w:ind w:right="1620"/>
        <w:rPr>
          <w:sz w:val="28"/>
        </w:rPr>
      </w:pPr>
      <w:r>
        <w:rPr>
          <w:sz w:val="28"/>
        </w:rPr>
        <w:t>Menggunakan jasa food vlogger, food blogger, youtuber, influencer.</w:t>
      </w:r>
    </w:p>
    <w:p w14:paraId="6DEF807D" w14:textId="77777777" w:rsidR="0078669C" w:rsidRDefault="00D013A6">
      <w:pPr>
        <w:pStyle w:val="ListParagraph"/>
        <w:numPr>
          <w:ilvl w:val="0"/>
          <w:numId w:val="6"/>
        </w:numPr>
        <w:tabs>
          <w:tab w:val="left" w:pos="820"/>
          <w:tab w:val="left" w:pos="821"/>
        </w:tabs>
        <w:spacing w:before="0" w:line="317" w:lineRule="exact"/>
        <w:ind w:hanging="361"/>
        <w:rPr>
          <w:sz w:val="28"/>
        </w:rPr>
      </w:pPr>
      <w:r>
        <w:rPr>
          <w:sz w:val="28"/>
        </w:rPr>
        <w:t>Membuat event grand opening yang mengundang anak</w:t>
      </w:r>
      <w:r>
        <w:rPr>
          <w:spacing w:val="-9"/>
          <w:sz w:val="28"/>
        </w:rPr>
        <w:t xml:space="preserve"> </w:t>
      </w:r>
      <w:r>
        <w:rPr>
          <w:sz w:val="28"/>
        </w:rPr>
        <w:t>muda.</w:t>
      </w:r>
    </w:p>
    <w:p w14:paraId="1821280F" w14:textId="77777777" w:rsidR="0078669C" w:rsidRDefault="0078669C">
      <w:pPr>
        <w:pStyle w:val="BodyText"/>
        <w:rPr>
          <w:sz w:val="30"/>
        </w:rPr>
      </w:pPr>
    </w:p>
    <w:p w14:paraId="4B0A899C" w14:textId="77777777" w:rsidR="0078669C" w:rsidRDefault="0078669C">
      <w:pPr>
        <w:pStyle w:val="BodyText"/>
        <w:rPr>
          <w:sz w:val="30"/>
        </w:rPr>
      </w:pPr>
    </w:p>
    <w:p w14:paraId="6E4E0E6B" w14:textId="77777777" w:rsidR="0078669C" w:rsidRDefault="00D013A6">
      <w:pPr>
        <w:pStyle w:val="Heading2"/>
        <w:numPr>
          <w:ilvl w:val="1"/>
          <w:numId w:val="5"/>
        </w:numPr>
        <w:tabs>
          <w:tab w:val="left" w:pos="3286"/>
        </w:tabs>
        <w:spacing w:before="195"/>
        <w:ind w:left="3285" w:hanging="428"/>
        <w:jc w:val="left"/>
      </w:pPr>
      <w:r>
        <w:t>Sumber Daya</w:t>
      </w:r>
      <w:r>
        <w:rPr>
          <w:spacing w:val="-5"/>
        </w:rPr>
        <w:t xml:space="preserve"> </w:t>
      </w:r>
      <w:r>
        <w:t>Manusia:</w:t>
      </w:r>
    </w:p>
    <w:p w14:paraId="438C1C87" w14:textId="77777777" w:rsidR="0078669C" w:rsidRDefault="0078669C">
      <w:pPr>
        <w:pStyle w:val="BodyText"/>
        <w:rPr>
          <w:b/>
          <w:sz w:val="32"/>
        </w:rPr>
      </w:pPr>
    </w:p>
    <w:p w14:paraId="712F320B" w14:textId="77777777" w:rsidR="0078669C" w:rsidRDefault="00D013A6">
      <w:pPr>
        <w:pStyle w:val="ListParagraph"/>
        <w:numPr>
          <w:ilvl w:val="1"/>
          <w:numId w:val="6"/>
        </w:numPr>
        <w:tabs>
          <w:tab w:val="left" w:pos="1540"/>
          <w:tab w:val="left" w:pos="1541"/>
        </w:tabs>
        <w:spacing w:before="277"/>
        <w:ind w:hanging="361"/>
        <w:rPr>
          <w:sz w:val="28"/>
        </w:rPr>
      </w:pPr>
      <w:proofErr w:type="gramStart"/>
      <w:r>
        <w:rPr>
          <w:sz w:val="28"/>
          <w:lang w:val="en-US"/>
        </w:rPr>
        <w:t>senna</w:t>
      </w:r>
      <w:r>
        <w:rPr>
          <w:sz w:val="28"/>
        </w:rPr>
        <w:t>(</w:t>
      </w:r>
      <w:proofErr w:type="gramEnd"/>
      <w:r>
        <w:rPr>
          <w:sz w:val="28"/>
        </w:rPr>
        <w:t>pemilik</w:t>
      </w:r>
      <w:r>
        <w:rPr>
          <w:spacing w:val="-2"/>
          <w:sz w:val="28"/>
        </w:rPr>
        <w:t xml:space="preserve"> </w:t>
      </w:r>
      <w:r>
        <w:rPr>
          <w:sz w:val="28"/>
        </w:rPr>
        <w:t>bisnis)</w:t>
      </w:r>
    </w:p>
    <w:p w14:paraId="3A9FC961" w14:textId="77777777" w:rsidR="0078669C" w:rsidRDefault="00D013A6">
      <w:pPr>
        <w:pStyle w:val="ListParagraph"/>
        <w:numPr>
          <w:ilvl w:val="1"/>
          <w:numId w:val="6"/>
        </w:numPr>
        <w:tabs>
          <w:tab w:val="left" w:pos="1540"/>
          <w:tab w:val="left" w:pos="1541"/>
        </w:tabs>
        <w:spacing w:before="165"/>
        <w:ind w:hanging="361"/>
        <w:rPr>
          <w:sz w:val="28"/>
        </w:rPr>
      </w:pPr>
      <w:proofErr w:type="spellStart"/>
      <w:proofErr w:type="gramStart"/>
      <w:r>
        <w:rPr>
          <w:sz w:val="28"/>
          <w:lang w:val="en-US"/>
        </w:rPr>
        <w:t>riko</w:t>
      </w:r>
      <w:proofErr w:type="spellEnd"/>
      <w:r>
        <w:rPr>
          <w:sz w:val="28"/>
        </w:rPr>
        <w:t>(</w:t>
      </w:r>
      <w:proofErr w:type="gramEnd"/>
      <w:r>
        <w:rPr>
          <w:sz w:val="28"/>
        </w:rPr>
        <w:t>Business</w:t>
      </w:r>
      <w:r>
        <w:rPr>
          <w:spacing w:val="-4"/>
          <w:sz w:val="28"/>
        </w:rPr>
        <w:t xml:space="preserve"> </w:t>
      </w:r>
      <w:r>
        <w:rPr>
          <w:sz w:val="28"/>
        </w:rPr>
        <w:t>Development)</w:t>
      </w:r>
    </w:p>
    <w:p w14:paraId="1EFD71F8" w14:textId="77777777" w:rsidR="0078669C" w:rsidRDefault="00D013A6">
      <w:pPr>
        <w:pStyle w:val="ListParagraph"/>
        <w:numPr>
          <w:ilvl w:val="1"/>
          <w:numId w:val="6"/>
        </w:numPr>
        <w:tabs>
          <w:tab w:val="left" w:pos="1540"/>
          <w:tab w:val="left" w:pos="1541"/>
        </w:tabs>
        <w:spacing w:before="163"/>
        <w:ind w:hanging="361"/>
        <w:rPr>
          <w:sz w:val="28"/>
        </w:rPr>
      </w:pPr>
      <w:proofErr w:type="spellStart"/>
      <w:r>
        <w:rPr>
          <w:sz w:val="28"/>
          <w:lang w:val="en-US"/>
        </w:rPr>
        <w:t>lisa</w:t>
      </w:r>
      <w:proofErr w:type="spellEnd"/>
      <w:r>
        <w:rPr>
          <w:sz w:val="28"/>
        </w:rPr>
        <w:t xml:space="preserve"> (Product</w:t>
      </w:r>
      <w:r>
        <w:rPr>
          <w:spacing w:val="-2"/>
          <w:sz w:val="28"/>
        </w:rPr>
        <w:t xml:space="preserve"> </w:t>
      </w:r>
      <w:r>
        <w:rPr>
          <w:sz w:val="28"/>
        </w:rPr>
        <w:t>Manager)</w:t>
      </w:r>
    </w:p>
    <w:p w14:paraId="7C0A07DD" w14:textId="77777777" w:rsidR="0078669C" w:rsidRDefault="00D013A6">
      <w:pPr>
        <w:pStyle w:val="ListParagraph"/>
        <w:numPr>
          <w:ilvl w:val="1"/>
          <w:numId w:val="6"/>
        </w:numPr>
        <w:tabs>
          <w:tab w:val="left" w:pos="1540"/>
          <w:tab w:val="left" w:pos="1541"/>
        </w:tabs>
        <w:spacing w:before="165"/>
        <w:ind w:hanging="361"/>
        <w:rPr>
          <w:sz w:val="28"/>
        </w:rPr>
      </w:pPr>
      <w:r>
        <w:rPr>
          <w:spacing w:val="-6"/>
          <w:sz w:val="28"/>
          <w:lang w:val="en-US"/>
        </w:rPr>
        <w:t xml:space="preserve">Azka dan </w:t>
      </w:r>
      <w:proofErr w:type="spellStart"/>
      <w:r>
        <w:rPr>
          <w:spacing w:val="-6"/>
          <w:sz w:val="28"/>
          <w:lang w:val="en-US"/>
        </w:rPr>
        <w:t>dea</w:t>
      </w:r>
      <w:proofErr w:type="spellEnd"/>
      <w:r>
        <w:rPr>
          <w:spacing w:val="-6"/>
          <w:sz w:val="28"/>
        </w:rPr>
        <w:t xml:space="preserve"> </w:t>
      </w:r>
      <w:r>
        <w:rPr>
          <w:sz w:val="28"/>
        </w:rPr>
        <w:t>(</w:t>
      </w:r>
      <w:proofErr w:type="spellStart"/>
      <w:r>
        <w:rPr>
          <w:sz w:val="28"/>
          <w:lang w:val="en-US"/>
        </w:rPr>
        <w:t>pelayan</w:t>
      </w:r>
      <w:proofErr w:type="spellEnd"/>
      <w:r>
        <w:rPr>
          <w:sz w:val="28"/>
        </w:rPr>
        <w:t>)</w:t>
      </w:r>
    </w:p>
    <w:p w14:paraId="27DCA225" w14:textId="77777777" w:rsidR="0078669C" w:rsidRDefault="00D013A6">
      <w:pPr>
        <w:pStyle w:val="ListParagraph"/>
        <w:numPr>
          <w:ilvl w:val="1"/>
          <w:numId w:val="6"/>
        </w:numPr>
        <w:tabs>
          <w:tab w:val="left" w:pos="1540"/>
          <w:tab w:val="left" w:pos="1541"/>
        </w:tabs>
        <w:spacing w:before="166"/>
        <w:ind w:hanging="361"/>
        <w:rPr>
          <w:sz w:val="28"/>
        </w:rPr>
      </w:pPr>
      <w:proofErr w:type="spellStart"/>
      <w:r>
        <w:rPr>
          <w:sz w:val="28"/>
          <w:lang w:val="en-US"/>
        </w:rPr>
        <w:t>nisa</w:t>
      </w:r>
      <w:proofErr w:type="spellEnd"/>
      <w:r>
        <w:rPr>
          <w:sz w:val="28"/>
        </w:rPr>
        <w:t xml:space="preserve"> (Social Media</w:t>
      </w:r>
      <w:r>
        <w:rPr>
          <w:spacing w:val="-5"/>
          <w:sz w:val="28"/>
        </w:rPr>
        <w:t xml:space="preserve"> </w:t>
      </w:r>
      <w:r>
        <w:rPr>
          <w:sz w:val="28"/>
        </w:rPr>
        <w:t>Officer)</w:t>
      </w:r>
    </w:p>
    <w:p w14:paraId="56453ED4" w14:textId="77777777" w:rsidR="0078669C" w:rsidRDefault="0078669C">
      <w:pPr>
        <w:pStyle w:val="BodyText"/>
        <w:rPr>
          <w:sz w:val="32"/>
        </w:rPr>
      </w:pPr>
    </w:p>
    <w:p w14:paraId="39883F9B" w14:textId="77777777" w:rsidR="0078669C" w:rsidRDefault="00D013A6">
      <w:pPr>
        <w:pStyle w:val="Heading2"/>
        <w:numPr>
          <w:ilvl w:val="1"/>
          <w:numId w:val="5"/>
        </w:numPr>
        <w:tabs>
          <w:tab w:val="left" w:pos="3692"/>
        </w:tabs>
        <w:spacing w:before="276"/>
        <w:ind w:left="3691" w:hanging="361"/>
        <w:jc w:val="left"/>
      </w:pPr>
      <w:r>
        <w:t>Rincian Anggaran</w:t>
      </w:r>
      <w:r>
        <w:rPr>
          <w:spacing w:val="3"/>
        </w:rPr>
        <w:t xml:space="preserve"> </w:t>
      </w:r>
      <w:r>
        <w:t>:</w:t>
      </w:r>
    </w:p>
    <w:p w14:paraId="3AFCE910" w14:textId="77777777" w:rsidR="0078669C" w:rsidRDefault="00D013A6">
      <w:pPr>
        <w:pStyle w:val="ListParagraph"/>
        <w:numPr>
          <w:ilvl w:val="0"/>
          <w:numId w:val="7"/>
        </w:numPr>
        <w:tabs>
          <w:tab w:val="left" w:pos="820"/>
          <w:tab w:val="left" w:pos="821"/>
        </w:tabs>
        <w:spacing w:before="155"/>
        <w:ind w:hanging="721"/>
        <w:rPr>
          <w:b/>
          <w:sz w:val="28"/>
        </w:rPr>
      </w:pPr>
      <w:r>
        <w:rPr>
          <w:b/>
          <w:sz w:val="28"/>
        </w:rPr>
        <w:t>BIAYA TETAP ( Alat ,</w:t>
      </w:r>
      <w:r>
        <w:rPr>
          <w:b/>
          <w:spacing w:val="-5"/>
          <w:sz w:val="28"/>
        </w:rPr>
        <w:t xml:space="preserve"> </w:t>
      </w:r>
      <w:r>
        <w:rPr>
          <w:b/>
          <w:sz w:val="28"/>
        </w:rPr>
        <w:t>dll)</w:t>
      </w:r>
    </w:p>
    <w:p w14:paraId="1385D6CB" w14:textId="77777777" w:rsidR="0078669C" w:rsidRDefault="0078669C">
      <w:pPr>
        <w:pStyle w:val="BodyText"/>
        <w:spacing w:before="3"/>
        <w:rPr>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7"/>
        <w:gridCol w:w="5365"/>
        <w:gridCol w:w="3029"/>
      </w:tblGrid>
      <w:tr w:rsidR="0078669C" w14:paraId="35C788C6" w14:textId="77777777">
        <w:trPr>
          <w:trHeight w:val="482"/>
        </w:trPr>
        <w:tc>
          <w:tcPr>
            <w:tcW w:w="847" w:type="dxa"/>
          </w:tcPr>
          <w:p w14:paraId="108DE445" w14:textId="77777777" w:rsidR="0078669C" w:rsidRDefault="00D013A6">
            <w:pPr>
              <w:pStyle w:val="TableParagraph"/>
              <w:ind w:left="225" w:right="213"/>
              <w:rPr>
                <w:sz w:val="28"/>
              </w:rPr>
            </w:pPr>
            <w:r>
              <w:rPr>
                <w:sz w:val="28"/>
              </w:rPr>
              <w:t>No</w:t>
            </w:r>
          </w:p>
        </w:tc>
        <w:tc>
          <w:tcPr>
            <w:tcW w:w="5365" w:type="dxa"/>
          </w:tcPr>
          <w:p w14:paraId="2E7AD939" w14:textId="77777777" w:rsidR="0078669C" w:rsidRDefault="00D013A6">
            <w:pPr>
              <w:pStyle w:val="TableParagraph"/>
              <w:ind w:left="107"/>
              <w:jc w:val="left"/>
              <w:rPr>
                <w:sz w:val="28"/>
              </w:rPr>
            </w:pPr>
            <w:r>
              <w:rPr>
                <w:sz w:val="28"/>
              </w:rPr>
              <w:t>Nama Alat</w:t>
            </w:r>
          </w:p>
        </w:tc>
        <w:tc>
          <w:tcPr>
            <w:tcW w:w="3029" w:type="dxa"/>
          </w:tcPr>
          <w:p w14:paraId="39EC355A" w14:textId="77777777" w:rsidR="0078669C" w:rsidRDefault="00D013A6">
            <w:pPr>
              <w:pStyle w:val="TableParagraph"/>
              <w:ind w:left="107"/>
              <w:jc w:val="left"/>
              <w:rPr>
                <w:sz w:val="28"/>
              </w:rPr>
            </w:pPr>
            <w:r>
              <w:rPr>
                <w:sz w:val="28"/>
              </w:rPr>
              <w:t>Estimasi Biaya</w:t>
            </w:r>
          </w:p>
        </w:tc>
      </w:tr>
      <w:tr w:rsidR="0078669C" w14:paraId="4A1968DA" w14:textId="77777777">
        <w:trPr>
          <w:trHeight w:val="481"/>
        </w:trPr>
        <w:tc>
          <w:tcPr>
            <w:tcW w:w="847" w:type="dxa"/>
          </w:tcPr>
          <w:p w14:paraId="42D6EDEB" w14:textId="77777777" w:rsidR="0078669C" w:rsidRDefault="00D013A6">
            <w:pPr>
              <w:pStyle w:val="TableParagraph"/>
              <w:ind w:left="9"/>
              <w:rPr>
                <w:sz w:val="28"/>
              </w:rPr>
            </w:pPr>
            <w:r>
              <w:rPr>
                <w:sz w:val="28"/>
              </w:rPr>
              <w:t>1</w:t>
            </w:r>
          </w:p>
        </w:tc>
        <w:tc>
          <w:tcPr>
            <w:tcW w:w="5365" w:type="dxa"/>
          </w:tcPr>
          <w:p w14:paraId="4A722FFB" w14:textId="77777777" w:rsidR="0078669C" w:rsidRDefault="00D013A6">
            <w:pPr>
              <w:pStyle w:val="TableParagraph"/>
              <w:ind w:left="107"/>
              <w:jc w:val="left"/>
              <w:rPr>
                <w:sz w:val="28"/>
              </w:rPr>
            </w:pPr>
            <w:r>
              <w:rPr>
                <w:sz w:val="28"/>
              </w:rPr>
              <w:t>Sewa Tempat (per tahun)</w:t>
            </w:r>
          </w:p>
        </w:tc>
        <w:tc>
          <w:tcPr>
            <w:tcW w:w="3029" w:type="dxa"/>
          </w:tcPr>
          <w:p w14:paraId="19A78155" w14:textId="77777777" w:rsidR="0078669C" w:rsidRDefault="00D013A6" w:rsidP="00223540">
            <w:pPr>
              <w:pStyle w:val="TableParagraph"/>
              <w:ind w:right="94"/>
              <w:rPr>
                <w:sz w:val="28"/>
              </w:rPr>
            </w:pPr>
            <w:r>
              <w:rPr>
                <w:sz w:val="28"/>
              </w:rPr>
              <w:t>Rp 5.000.000</w:t>
            </w:r>
          </w:p>
        </w:tc>
      </w:tr>
      <w:tr w:rsidR="0078669C" w14:paraId="2E90D36A" w14:textId="77777777">
        <w:trPr>
          <w:trHeight w:val="484"/>
        </w:trPr>
        <w:tc>
          <w:tcPr>
            <w:tcW w:w="847" w:type="dxa"/>
          </w:tcPr>
          <w:p w14:paraId="4BD85E44" w14:textId="77777777" w:rsidR="0078669C" w:rsidRDefault="00D013A6">
            <w:pPr>
              <w:pStyle w:val="TableParagraph"/>
              <w:spacing w:before="1" w:line="240" w:lineRule="auto"/>
              <w:ind w:left="9"/>
              <w:rPr>
                <w:sz w:val="28"/>
              </w:rPr>
            </w:pPr>
            <w:r>
              <w:rPr>
                <w:sz w:val="28"/>
              </w:rPr>
              <w:t>2</w:t>
            </w:r>
          </w:p>
        </w:tc>
        <w:tc>
          <w:tcPr>
            <w:tcW w:w="5365" w:type="dxa"/>
          </w:tcPr>
          <w:p w14:paraId="46A54632" w14:textId="77777777" w:rsidR="0078669C" w:rsidRDefault="00D013A6">
            <w:pPr>
              <w:pStyle w:val="TableParagraph"/>
              <w:spacing w:before="1" w:line="240" w:lineRule="auto"/>
              <w:ind w:left="107"/>
              <w:jc w:val="left"/>
              <w:rPr>
                <w:sz w:val="28"/>
                <w:lang w:val="en-US"/>
              </w:rPr>
            </w:pPr>
            <w:r>
              <w:rPr>
                <w:sz w:val="28"/>
                <w:lang w:val="en-US"/>
              </w:rPr>
              <w:t xml:space="preserve">Alat </w:t>
            </w:r>
            <w:proofErr w:type="spellStart"/>
            <w:r>
              <w:rPr>
                <w:sz w:val="28"/>
                <w:lang w:val="en-US"/>
              </w:rPr>
              <w:t>masak</w:t>
            </w:r>
            <w:proofErr w:type="spellEnd"/>
            <w:r>
              <w:rPr>
                <w:sz w:val="28"/>
                <w:lang w:val="en-US"/>
              </w:rPr>
              <w:t xml:space="preserve"> dan </w:t>
            </w:r>
            <w:proofErr w:type="spellStart"/>
            <w:r>
              <w:rPr>
                <w:sz w:val="28"/>
                <w:lang w:val="en-US"/>
              </w:rPr>
              <w:t>alat</w:t>
            </w:r>
            <w:proofErr w:type="spellEnd"/>
            <w:r>
              <w:rPr>
                <w:sz w:val="28"/>
                <w:lang w:val="en-US"/>
              </w:rPr>
              <w:t xml:space="preserve"> </w:t>
            </w:r>
            <w:proofErr w:type="spellStart"/>
            <w:proofErr w:type="gramStart"/>
            <w:r>
              <w:rPr>
                <w:sz w:val="28"/>
                <w:lang w:val="en-US"/>
              </w:rPr>
              <w:t>makan</w:t>
            </w:r>
            <w:proofErr w:type="spellEnd"/>
            <w:r>
              <w:rPr>
                <w:sz w:val="28"/>
                <w:lang w:val="en-US"/>
              </w:rPr>
              <w:t>(</w:t>
            </w:r>
            <w:proofErr w:type="gramEnd"/>
            <w:r>
              <w:rPr>
                <w:sz w:val="28"/>
                <w:lang w:val="en-US"/>
              </w:rPr>
              <w:t xml:space="preserve">include </w:t>
            </w:r>
            <w:proofErr w:type="spellStart"/>
            <w:r>
              <w:rPr>
                <w:sz w:val="28"/>
                <w:lang w:val="en-US"/>
              </w:rPr>
              <w:t>kompor,panggangan,wajan,piring,sendok</w:t>
            </w:r>
            <w:proofErr w:type="spellEnd"/>
            <w:r>
              <w:rPr>
                <w:sz w:val="28"/>
                <w:lang w:val="en-US"/>
              </w:rPr>
              <w:t xml:space="preserve"> dan </w:t>
            </w:r>
            <w:proofErr w:type="spellStart"/>
            <w:r>
              <w:rPr>
                <w:sz w:val="28"/>
                <w:lang w:val="en-US"/>
              </w:rPr>
              <w:t>garpu</w:t>
            </w:r>
            <w:proofErr w:type="spellEnd"/>
            <w:r>
              <w:rPr>
                <w:sz w:val="28"/>
                <w:lang w:val="en-US"/>
              </w:rPr>
              <w:t>)</w:t>
            </w:r>
          </w:p>
        </w:tc>
        <w:tc>
          <w:tcPr>
            <w:tcW w:w="3029" w:type="dxa"/>
          </w:tcPr>
          <w:p w14:paraId="4D82D0CB" w14:textId="77777777" w:rsidR="0078669C" w:rsidRDefault="00D013A6" w:rsidP="00223540">
            <w:pPr>
              <w:pStyle w:val="TableParagraph"/>
              <w:spacing w:before="1" w:line="240" w:lineRule="auto"/>
              <w:ind w:right="93"/>
              <w:rPr>
                <w:sz w:val="28"/>
              </w:rPr>
            </w:pPr>
            <w:r>
              <w:rPr>
                <w:sz w:val="28"/>
              </w:rPr>
              <w:t xml:space="preserve">Rp </w:t>
            </w:r>
            <w:r>
              <w:rPr>
                <w:sz w:val="28"/>
                <w:lang w:val="en-US"/>
              </w:rPr>
              <w:t>1.100</w:t>
            </w:r>
            <w:r>
              <w:rPr>
                <w:sz w:val="28"/>
              </w:rPr>
              <w:t>.000</w:t>
            </w:r>
          </w:p>
        </w:tc>
      </w:tr>
      <w:tr w:rsidR="0078669C" w14:paraId="3809A275" w14:textId="77777777">
        <w:trPr>
          <w:trHeight w:val="482"/>
        </w:trPr>
        <w:tc>
          <w:tcPr>
            <w:tcW w:w="847" w:type="dxa"/>
          </w:tcPr>
          <w:p w14:paraId="050B50EB" w14:textId="77777777" w:rsidR="0078669C" w:rsidRDefault="00D013A6">
            <w:pPr>
              <w:pStyle w:val="TableParagraph"/>
              <w:ind w:left="9"/>
              <w:rPr>
                <w:sz w:val="28"/>
              </w:rPr>
            </w:pPr>
            <w:r>
              <w:rPr>
                <w:sz w:val="28"/>
              </w:rPr>
              <w:t>3</w:t>
            </w:r>
          </w:p>
        </w:tc>
        <w:tc>
          <w:tcPr>
            <w:tcW w:w="5365" w:type="dxa"/>
          </w:tcPr>
          <w:p w14:paraId="1E2BFED2" w14:textId="77777777" w:rsidR="0078669C" w:rsidRDefault="00D013A6">
            <w:pPr>
              <w:pStyle w:val="TableParagraph"/>
              <w:ind w:left="107"/>
              <w:jc w:val="left"/>
              <w:rPr>
                <w:sz w:val="28"/>
              </w:rPr>
            </w:pPr>
            <w:r>
              <w:rPr>
                <w:sz w:val="28"/>
              </w:rPr>
              <w:t>Gaji Pegawai (per bulan/ 4 orang)</w:t>
            </w:r>
          </w:p>
        </w:tc>
        <w:tc>
          <w:tcPr>
            <w:tcW w:w="3029" w:type="dxa"/>
          </w:tcPr>
          <w:p w14:paraId="18DB81A7" w14:textId="77777777" w:rsidR="0078669C" w:rsidRDefault="00D013A6" w:rsidP="00223540">
            <w:pPr>
              <w:pStyle w:val="TableParagraph"/>
              <w:ind w:right="93"/>
              <w:rPr>
                <w:sz w:val="28"/>
              </w:rPr>
            </w:pPr>
            <w:r>
              <w:rPr>
                <w:sz w:val="28"/>
              </w:rPr>
              <w:t>Rp 5.000.000</w:t>
            </w:r>
          </w:p>
        </w:tc>
      </w:tr>
      <w:tr w:rsidR="0078669C" w:rsidRPr="00223540" w14:paraId="13F79FB3" w14:textId="77777777">
        <w:trPr>
          <w:trHeight w:val="484"/>
        </w:trPr>
        <w:tc>
          <w:tcPr>
            <w:tcW w:w="847" w:type="dxa"/>
          </w:tcPr>
          <w:p w14:paraId="64AA4495" w14:textId="77777777" w:rsidR="0078669C" w:rsidRDefault="00D013A6">
            <w:pPr>
              <w:pStyle w:val="TableParagraph"/>
              <w:ind w:left="9"/>
              <w:rPr>
                <w:sz w:val="28"/>
              </w:rPr>
            </w:pPr>
            <w:r>
              <w:rPr>
                <w:sz w:val="28"/>
              </w:rPr>
              <w:t>4</w:t>
            </w:r>
          </w:p>
        </w:tc>
        <w:tc>
          <w:tcPr>
            <w:tcW w:w="5365" w:type="dxa"/>
          </w:tcPr>
          <w:p w14:paraId="7315FF69" w14:textId="77777777" w:rsidR="0078669C" w:rsidRDefault="00D013A6">
            <w:pPr>
              <w:pStyle w:val="TableParagraph"/>
              <w:ind w:left="107"/>
              <w:jc w:val="left"/>
              <w:rPr>
                <w:sz w:val="28"/>
                <w:lang w:val="en-US"/>
              </w:rPr>
            </w:pPr>
            <w:proofErr w:type="gramStart"/>
            <w:r>
              <w:rPr>
                <w:sz w:val="28"/>
                <w:lang w:val="en-US"/>
              </w:rPr>
              <w:t>Furniture(</w:t>
            </w:r>
            <w:proofErr w:type="spellStart"/>
            <w:proofErr w:type="gramEnd"/>
            <w:r>
              <w:rPr>
                <w:sz w:val="28"/>
                <w:lang w:val="en-US"/>
              </w:rPr>
              <w:t>gerobak,terpal,tikar</w:t>
            </w:r>
            <w:proofErr w:type="spellEnd"/>
            <w:r>
              <w:rPr>
                <w:sz w:val="28"/>
                <w:lang w:val="en-US"/>
              </w:rPr>
              <w:t xml:space="preserve"> ,dan </w:t>
            </w:r>
            <w:proofErr w:type="spellStart"/>
            <w:r>
              <w:rPr>
                <w:sz w:val="28"/>
                <w:lang w:val="en-US"/>
              </w:rPr>
              <w:t>bangku</w:t>
            </w:r>
            <w:proofErr w:type="spellEnd"/>
            <w:r>
              <w:rPr>
                <w:sz w:val="28"/>
                <w:lang w:val="en-US"/>
              </w:rPr>
              <w:t xml:space="preserve"> </w:t>
            </w:r>
            <w:proofErr w:type="spellStart"/>
            <w:r>
              <w:rPr>
                <w:sz w:val="28"/>
                <w:lang w:val="en-US"/>
              </w:rPr>
              <w:t>kayu</w:t>
            </w:r>
            <w:proofErr w:type="spellEnd"/>
            <w:r>
              <w:rPr>
                <w:sz w:val="28"/>
                <w:lang w:val="en-US"/>
              </w:rPr>
              <w:t>)</w:t>
            </w:r>
          </w:p>
        </w:tc>
        <w:tc>
          <w:tcPr>
            <w:tcW w:w="3029" w:type="dxa"/>
          </w:tcPr>
          <w:p w14:paraId="2DF465F1" w14:textId="65CAB742" w:rsidR="0078669C" w:rsidRPr="00223540" w:rsidRDefault="00D013A6" w:rsidP="00223540">
            <w:pPr>
              <w:pStyle w:val="TableParagraph"/>
              <w:wordWrap w:val="0"/>
              <w:spacing w:line="240" w:lineRule="auto"/>
              <w:rPr>
                <w:rFonts w:ascii="Times New Roman"/>
                <w:sz w:val="26"/>
                <w:lang w:val="en-US"/>
              </w:rPr>
            </w:pPr>
            <w:r w:rsidRPr="00223540">
              <w:rPr>
                <w:sz w:val="28"/>
                <w:szCs w:val="24"/>
                <w:lang w:val="en-US"/>
              </w:rPr>
              <w:t>Rp.3.500.000</w:t>
            </w:r>
          </w:p>
        </w:tc>
      </w:tr>
      <w:tr w:rsidR="0078669C" w14:paraId="1D1D7E88" w14:textId="77777777">
        <w:trPr>
          <w:trHeight w:val="484"/>
        </w:trPr>
        <w:tc>
          <w:tcPr>
            <w:tcW w:w="6212" w:type="dxa"/>
            <w:gridSpan w:val="2"/>
          </w:tcPr>
          <w:p w14:paraId="42EDF870" w14:textId="77777777" w:rsidR="0078669C" w:rsidRDefault="00D013A6">
            <w:pPr>
              <w:pStyle w:val="TableParagraph"/>
              <w:ind w:left="2285" w:right="2274"/>
              <w:rPr>
                <w:sz w:val="28"/>
              </w:rPr>
            </w:pPr>
            <w:r>
              <w:rPr>
                <w:sz w:val="28"/>
              </w:rPr>
              <w:t>Jumlah Total</w:t>
            </w:r>
          </w:p>
        </w:tc>
        <w:tc>
          <w:tcPr>
            <w:tcW w:w="3029" w:type="dxa"/>
          </w:tcPr>
          <w:p w14:paraId="3E60A818" w14:textId="1E03365F" w:rsidR="0078669C" w:rsidRPr="00CC53A5" w:rsidRDefault="0078669C" w:rsidP="00223540">
            <w:pPr>
              <w:pStyle w:val="TableParagraph"/>
              <w:spacing w:line="240" w:lineRule="auto"/>
              <w:rPr>
                <w:rFonts w:ascii="Times New Roman"/>
                <w:sz w:val="40"/>
                <w:szCs w:val="36"/>
                <w:lang w:val="id-ID"/>
              </w:rPr>
            </w:pPr>
          </w:p>
        </w:tc>
      </w:tr>
    </w:tbl>
    <w:p w14:paraId="0F8BEAC5" w14:textId="77777777" w:rsidR="0078669C" w:rsidRDefault="0078669C">
      <w:pPr>
        <w:rPr>
          <w:rFonts w:ascii="Times New Roman"/>
          <w:sz w:val="26"/>
        </w:rPr>
        <w:sectPr w:rsidR="0078669C">
          <w:pgSz w:w="11910" w:h="16840"/>
          <w:pgMar w:top="1340" w:right="1100" w:bottom="280" w:left="1340" w:header="720" w:footer="720" w:gutter="0"/>
          <w:cols w:space="720"/>
        </w:sectPr>
      </w:pPr>
    </w:p>
    <w:p w14:paraId="05BA465C" w14:textId="77777777" w:rsidR="0078669C" w:rsidRDefault="00D013A6">
      <w:pPr>
        <w:pStyle w:val="ListParagraph"/>
        <w:numPr>
          <w:ilvl w:val="0"/>
          <w:numId w:val="7"/>
        </w:numPr>
        <w:tabs>
          <w:tab w:val="left" w:pos="820"/>
          <w:tab w:val="left" w:pos="821"/>
        </w:tabs>
        <w:spacing w:before="80"/>
        <w:ind w:hanging="721"/>
        <w:rPr>
          <w:b/>
          <w:sz w:val="28"/>
        </w:rPr>
      </w:pPr>
      <w:r>
        <w:rPr>
          <w:b/>
          <w:sz w:val="28"/>
        </w:rPr>
        <w:lastRenderedPageBreak/>
        <w:t>BIAYA VARIABEL ( Bahan</w:t>
      </w:r>
      <w:r>
        <w:rPr>
          <w:b/>
          <w:spacing w:val="-2"/>
          <w:sz w:val="28"/>
        </w:rPr>
        <w:t xml:space="preserve"> </w:t>
      </w:r>
      <w:r>
        <w:rPr>
          <w:b/>
          <w:sz w:val="28"/>
        </w:rPr>
        <w:t>Baku)</w:t>
      </w:r>
    </w:p>
    <w:p w14:paraId="5629F324" w14:textId="77777777" w:rsidR="0078669C" w:rsidRDefault="0078669C">
      <w:pPr>
        <w:pStyle w:val="BodyText"/>
        <w:spacing w:before="1"/>
        <w:rPr>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7"/>
        <w:gridCol w:w="5386"/>
        <w:gridCol w:w="3005"/>
      </w:tblGrid>
      <w:tr w:rsidR="0078669C" w14:paraId="0EEC2910" w14:textId="77777777">
        <w:trPr>
          <w:trHeight w:val="484"/>
        </w:trPr>
        <w:tc>
          <w:tcPr>
            <w:tcW w:w="847" w:type="dxa"/>
          </w:tcPr>
          <w:p w14:paraId="22617D01" w14:textId="77777777" w:rsidR="0078669C" w:rsidRDefault="00D013A6">
            <w:pPr>
              <w:pStyle w:val="TableParagraph"/>
              <w:ind w:left="225" w:right="213"/>
              <w:rPr>
                <w:sz w:val="28"/>
              </w:rPr>
            </w:pPr>
            <w:r>
              <w:rPr>
                <w:sz w:val="28"/>
              </w:rPr>
              <w:t>No</w:t>
            </w:r>
          </w:p>
        </w:tc>
        <w:tc>
          <w:tcPr>
            <w:tcW w:w="5386" w:type="dxa"/>
          </w:tcPr>
          <w:p w14:paraId="11054970" w14:textId="77777777" w:rsidR="0078669C" w:rsidRDefault="00D013A6">
            <w:pPr>
              <w:pStyle w:val="TableParagraph"/>
              <w:ind w:left="107"/>
              <w:jc w:val="left"/>
              <w:rPr>
                <w:sz w:val="28"/>
              </w:rPr>
            </w:pPr>
            <w:r>
              <w:rPr>
                <w:sz w:val="28"/>
              </w:rPr>
              <w:t>Nama Bahan</w:t>
            </w:r>
          </w:p>
        </w:tc>
        <w:tc>
          <w:tcPr>
            <w:tcW w:w="3005" w:type="dxa"/>
          </w:tcPr>
          <w:p w14:paraId="12DEF866" w14:textId="77777777" w:rsidR="0078669C" w:rsidRDefault="00D013A6">
            <w:pPr>
              <w:pStyle w:val="TableParagraph"/>
              <w:ind w:left="108"/>
              <w:jc w:val="left"/>
              <w:rPr>
                <w:sz w:val="28"/>
              </w:rPr>
            </w:pPr>
            <w:r>
              <w:rPr>
                <w:sz w:val="28"/>
              </w:rPr>
              <w:t>Estimasi Biaya</w:t>
            </w:r>
          </w:p>
        </w:tc>
      </w:tr>
      <w:tr w:rsidR="0078669C" w14:paraId="787A4CD5" w14:textId="77777777">
        <w:trPr>
          <w:trHeight w:val="482"/>
        </w:trPr>
        <w:tc>
          <w:tcPr>
            <w:tcW w:w="847" w:type="dxa"/>
          </w:tcPr>
          <w:p w14:paraId="14F013A5" w14:textId="77777777" w:rsidR="0078669C" w:rsidRDefault="00D013A6">
            <w:pPr>
              <w:pStyle w:val="TableParagraph"/>
              <w:ind w:left="9"/>
              <w:rPr>
                <w:sz w:val="28"/>
              </w:rPr>
            </w:pPr>
            <w:r>
              <w:rPr>
                <w:sz w:val="28"/>
              </w:rPr>
              <w:t>1</w:t>
            </w:r>
          </w:p>
        </w:tc>
        <w:tc>
          <w:tcPr>
            <w:tcW w:w="5386" w:type="dxa"/>
          </w:tcPr>
          <w:p w14:paraId="592E69B2" w14:textId="77777777" w:rsidR="0078669C" w:rsidRDefault="00D013A6">
            <w:pPr>
              <w:pStyle w:val="TableParagraph"/>
              <w:ind w:left="107"/>
              <w:jc w:val="left"/>
              <w:rPr>
                <w:sz w:val="28"/>
                <w:lang w:val="en-US"/>
              </w:rPr>
            </w:pPr>
            <w:proofErr w:type="spellStart"/>
            <w:r>
              <w:rPr>
                <w:sz w:val="28"/>
                <w:lang w:val="en-US"/>
              </w:rPr>
              <w:t>Tusuk</w:t>
            </w:r>
            <w:proofErr w:type="spellEnd"/>
            <w:r>
              <w:rPr>
                <w:sz w:val="28"/>
                <w:lang w:val="en-US"/>
              </w:rPr>
              <w:t xml:space="preserve"> </w:t>
            </w:r>
            <w:proofErr w:type="spellStart"/>
            <w:proofErr w:type="gramStart"/>
            <w:r>
              <w:rPr>
                <w:sz w:val="28"/>
                <w:lang w:val="en-US"/>
              </w:rPr>
              <w:t>sate</w:t>
            </w:r>
            <w:proofErr w:type="spellEnd"/>
            <w:r>
              <w:rPr>
                <w:sz w:val="28"/>
                <w:lang w:val="en-US"/>
              </w:rPr>
              <w:t>(</w:t>
            </w:r>
            <w:proofErr w:type="gramEnd"/>
            <w:r>
              <w:rPr>
                <w:sz w:val="28"/>
                <w:lang w:val="en-US"/>
              </w:rPr>
              <w:t xml:space="preserve">10 x ± 500 </w:t>
            </w:r>
            <w:proofErr w:type="spellStart"/>
            <w:r>
              <w:rPr>
                <w:sz w:val="28"/>
                <w:lang w:val="en-US"/>
              </w:rPr>
              <w:t>tusuk</w:t>
            </w:r>
            <w:proofErr w:type="spellEnd"/>
            <w:r>
              <w:rPr>
                <w:sz w:val="28"/>
                <w:lang w:val="en-US"/>
              </w:rPr>
              <w:t>)</w:t>
            </w:r>
          </w:p>
        </w:tc>
        <w:tc>
          <w:tcPr>
            <w:tcW w:w="3005" w:type="dxa"/>
          </w:tcPr>
          <w:p w14:paraId="6499B9D0" w14:textId="77777777" w:rsidR="0078669C" w:rsidRDefault="00D013A6">
            <w:pPr>
              <w:pStyle w:val="TableParagraph"/>
              <w:ind w:right="90"/>
              <w:jc w:val="right"/>
              <w:rPr>
                <w:sz w:val="28"/>
              </w:rPr>
            </w:pPr>
            <w:r>
              <w:rPr>
                <w:sz w:val="28"/>
              </w:rPr>
              <w:t xml:space="preserve">Rp </w:t>
            </w:r>
            <w:r>
              <w:rPr>
                <w:sz w:val="28"/>
                <w:lang w:val="en-US"/>
              </w:rPr>
              <w:t>105</w:t>
            </w:r>
            <w:r>
              <w:rPr>
                <w:sz w:val="28"/>
              </w:rPr>
              <w:t>.000</w:t>
            </w:r>
          </w:p>
        </w:tc>
      </w:tr>
      <w:tr w:rsidR="0078669C" w14:paraId="308C6290" w14:textId="77777777">
        <w:trPr>
          <w:trHeight w:val="481"/>
        </w:trPr>
        <w:tc>
          <w:tcPr>
            <w:tcW w:w="847" w:type="dxa"/>
          </w:tcPr>
          <w:p w14:paraId="06E27348" w14:textId="77777777" w:rsidR="0078669C" w:rsidRDefault="00D013A6">
            <w:pPr>
              <w:pStyle w:val="TableParagraph"/>
              <w:ind w:left="9"/>
              <w:rPr>
                <w:sz w:val="28"/>
              </w:rPr>
            </w:pPr>
            <w:r>
              <w:rPr>
                <w:sz w:val="28"/>
              </w:rPr>
              <w:t>2</w:t>
            </w:r>
          </w:p>
        </w:tc>
        <w:tc>
          <w:tcPr>
            <w:tcW w:w="5386" w:type="dxa"/>
          </w:tcPr>
          <w:p w14:paraId="386D33D9" w14:textId="77777777" w:rsidR="0078669C" w:rsidRDefault="00D013A6">
            <w:pPr>
              <w:pStyle w:val="TableParagraph"/>
              <w:ind w:left="107"/>
              <w:jc w:val="left"/>
              <w:rPr>
                <w:sz w:val="28"/>
                <w:lang w:val="en-US"/>
              </w:rPr>
            </w:pPr>
            <w:proofErr w:type="spellStart"/>
            <w:r>
              <w:rPr>
                <w:sz w:val="28"/>
                <w:lang w:val="en-US"/>
              </w:rPr>
              <w:t>Daging</w:t>
            </w:r>
            <w:proofErr w:type="spellEnd"/>
            <w:r>
              <w:rPr>
                <w:sz w:val="28"/>
                <w:lang w:val="en-US"/>
              </w:rPr>
              <w:t xml:space="preserve"> dan </w:t>
            </w:r>
            <w:proofErr w:type="spellStart"/>
            <w:r>
              <w:rPr>
                <w:sz w:val="28"/>
                <w:lang w:val="en-US"/>
              </w:rPr>
              <w:t>jeroan</w:t>
            </w:r>
            <w:proofErr w:type="spellEnd"/>
          </w:p>
        </w:tc>
        <w:tc>
          <w:tcPr>
            <w:tcW w:w="3005" w:type="dxa"/>
          </w:tcPr>
          <w:p w14:paraId="506AE97E" w14:textId="77777777" w:rsidR="0078669C" w:rsidRDefault="00D013A6">
            <w:pPr>
              <w:pStyle w:val="TableParagraph"/>
              <w:ind w:right="89"/>
              <w:jc w:val="right"/>
              <w:rPr>
                <w:sz w:val="28"/>
              </w:rPr>
            </w:pPr>
            <w:r>
              <w:rPr>
                <w:sz w:val="28"/>
              </w:rPr>
              <w:t xml:space="preserve">Rp </w:t>
            </w:r>
            <w:r>
              <w:rPr>
                <w:sz w:val="28"/>
                <w:lang w:val="en-US"/>
              </w:rPr>
              <w:t>2.5</w:t>
            </w:r>
            <w:r>
              <w:rPr>
                <w:sz w:val="28"/>
              </w:rPr>
              <w:t>00.000</w:t>
            </w:r>
          </w:p>
        </w:tc>
      </w:tr>
      <w:tr w:rsidR="0078669C" w14:paraId="0444399F" w14:textId="77777777">
        <w:trPr>
          <w:trHeight w:val="484"/>
        </w:trPr>
        <w:tc>
          <w:tcPr>
            <w:tcW w:w="847" w:type="dxa"/>
          </w:tcPr>
          <w:p w14:paraId="14ADF559" w14:textId="77777777" w:rsidR="0078669C" w:rsidRDefault="00D013A6">
            <w:pPr>
              <w:pStyle w:val="TableParagraph"/>
              <w:spacing w:before="1" w:line="240" w:lineRule="auto"/>
              <w:ind w:left="9"/>
              <w:rPr>
                <w:sz w:val="28"/>
              </w:rPr>
            </w:pPr>
            <w:r>
              <w:rPr>
                <w:sz w:val="28"/>
              </w:rPr>
              <w:t>3</w:t>
            </w:r>
          </w:p>
        </w:tc>
        <w:tc>
          <w:tcPr>
            <w:tcW w:w="5386" w:type="dxa"/>
          </w:tcPr>
          <w:p w14:paraId="70AA124C" w14:textId="77777777" w:rsidR="0078669C" w:rsidRDefault="00D013A6">
            <w:pPr>
              <w:pStyle w:val="TableParagraph"/>
              <w:spacing w:before="1" w:line="240" w:lineRule="auto"/>
              <w:ind w:left="107"/>
              <w:jc w:val="left"/>
              <w:rPr>
                <w:sz w:val="28"/>
              </w:rPr>
            </w:pPr>
            <w:r>
              <w:rPr>
                <w:sz w:val="28"/>
              </w:rPr>
              <w:t>Bahan Makanan ( snack )</w:t>
            </w:r>
          </w:p>
        </w:tc>
        <w:tc>
          <w:tcPr>
            <w:tcW w:w="3005" w:type="dxa"/>
          </w:tcPr>
          <w:p w14:paraId="478CEBF0" w14:textId="77777777" w:rsidR="0078669C" w:rsidRDefault="00D013A6">
            <w:pPr>
              <w:pStyle w:val="TableParagraph"/>
              <w:spacing w:before="1" w:line="240" w:lineRule="auto"/>
              <w:ind w:right="91"/>
              <w:jc w:val="right"/>
              <w:rPr>
                <w:sz w:val="28"/>
              </w:rPr>
            </w:pPr>
            <w:r>
              <w:rPr>
                <w:sz w:val="28"/>
              </w:rPr>
              <w:t>Rp 1.000.000</w:t>
            </w:r>
          </w:p>
        </w:tc>
      </w:tr>
      <w:tr w:rsidR="0078669C" w14:paraId="081E04A6" w14:textId="77777777">
        <w:trPr>
          <w:trHeight w:val="482"/>
        </w:trPr>
        <w:tc>
          <w:tcPr>
            <w:tcW w:w="847" w:type="dxa"/>
          </w:tcPr>
          <w:p w14:paraId="48633DA9" w14:textId="77777777" w:rsidR="0078669C" w:rsidRDefault="00D013A6">
            <w:pPr>
              <w:pStyle w:val="TableParagraph"/>
              <w:ind w:left="9"/>
              <w:rPr>
                <w:sz w:val="28"/>
              </w:rPr>
            </w:pPr>
            <w:r>
              <w:rPr>
                <w:sz w:val="28"/>
              </w:rPr>
              <w:t>4</w:t>
            </w:r>
          </w:p>
        </w:tc>
        <w:tc>
          <w:tcPr>
            <w:tcW w:w="5386" w:type="dxa"/>
          </w:tcPr>
          <w:p w14:paraId="22415F60" w14:textId="77777777" w:rsidR="0078669C" w:rsidRDefault="00D013A6">
            <w:pPr>
              <w:pStyle w:val="TableParagraph"/>
              <w:ind w:left="107"/>
              <w:jc w:val="left"/>
              <w:rPr>
                <w:sz w:val="28"/>
              </w:rPr>
            </w:pPr>
            <w:r>
              <w:rPr>
                <w:sz w:val="28"/>
              </w:rPr>
              <w:t>Dst……</w:t>
            </w:r>
          </w:p>
        </w:tc>
        <w:tc>
          <w:tcPr>
            <w:tcW w:w="3005" w:type="dxa"/>
          </w:tcPr>
          <w:p w14:paraId="40F4BDB1" w14:textId="77777777" w:rsidR="0078669C" w:rsidRDefault="0078669C">
            <w:pPr>
              <w:pStyle w:val="TableParagraph"/>
              <w:spacing w:line="240" w:lineRule="auto"/>
              <w:jc w:val="left"/>
              <w:rPr>
                <w:rFonts w:ascii="Times New Roman"/>
                <w:sz w:val="28"/>
              </w:rPr>
            </w:pPr>
          </w:p>
        </w:tc>
      </w:tr>
      <w:tr w:rsidR="0078669C" w14:paraId="5F54DDF3" w14:textId="77777777">
        <w:trPr>
          <w:trHeight w:val="484"/>
        </w:trPr>
        <w:tc>
          <w:tcPr>
            <w:tcW w:w="847" w:type="dxa"/>
          </w:tcPr>
          <w:p w14:paraId="02A50383" w14:textId="77777777" w:rsidR="0078669C" w:rsidRDefault="0078669C">
            <w:pPr>
              <w:pStyle w:val="TableParagraph"/>
              <w:spacing w:line="240" w:lineRule="auto"/>
              <w:jc w:val="left"/>
              <w:rPr>
                <w:rFonts w:ascii="Times New Roman"/>
                <w:sz w:val="28"/>
              </w:rPr>
            </w:pPr>
          </w:p>
        </w:tc>
        <w:tc>
          <w:tcPr>
            <w:tcW w:w="5386" w:type="dxa"/>
          </w:tcPr>
          <w:p w14:paraId="0F847CB4" w14:textId="77777777" w:rsidR="0078669C" w:rsidRDefault="0078669C">
            <w:pPr>
              <w:pStyle w:val="TableParagraph"/>
              <w:spacing w:line="240" w:lineRule="auto"/>
              <w:jc w:val="left"/>
              <w:rPr>
                <w:rFonts w:ascii="Times New Roman"/>
                <w:sz w:val="28"/>
              </w:rPr>
            </w:pPr>
          </w:p>
        </w:tc>
        <w:tc>
          <w:tcPr>
            <w:tcW w:w="3005" w:type="dxa"/>
          </w:tcPr>
          <w:p w14:paraId="68B0BD23" w14:textId="77777777" w:rsidR="0078669C" w:rsidRDefault="0078669C">
            <w:pPr>
              <w:pStyle w:val="TableParagraph"/>
              <w:spacing w:line="240" w:lineRule="auto"/>
              <w:jc w:val="left"/>
              <w:rPr>
                <w:rFonts w:ascii="Times New Roman"/>
                <w:sz w:val="28"/>
              </w:rPr>
            </w:pPr>
          </w:p>
        </w:tc>
      </w:tr>
      <w:tr w:rsidR="0078669C" w14:paraId="27454E7B" w14:textId="77777777">
        <w:trPr>
          <w:trHeight w:val="482"/>
        </w:trPr>
        <w:tc>
          <w:tcPr>
            <w:tcW w:w="847" w:type="dxa"/>
          </w:tcPr>
          <w:p w14:paraId="55D3A53E" w14:textId="77777777" w:rsidR="0078669C" w:rsidRDefault="0078669C">
            <w:pPr>
              <w:pStyle w:val="TableParagraph"/>
              <w:spacing w:line="240" w:lineRule="auto"/>
              <w:jc w:val="left"/>
              <w:rPr>
                <w:rFonts w:ascii="Times New Roman"/>
                <w:sz w:val="28"/>
              </w:rPr>
            </w:pPr>
          </w:p>
        </w:tc>
        <w:tc>
          <w:tcPr>
            <w:tcW w:w="5386" w:type="dxa"/>
          </w:tcPr>
          <w:p w14:paraId="33771FEE" w14:textId="77777777" w:rsidR="0078669C" w:rsidRDefault="00D013A6">
            <w:pPr>
              <w:pStyle w:val="TableParagraph"/>
              <w:ind w:left="107"/>
              <w:jc w:val="left"/>
              <w:rPr>
                <w:sz w:val="28"/>
              </w:rPr>
            </w:pPr>
            <w:r>
              <w:rPr>
                <w:sz w:val="28"/>
              </w:rPr>
              <w:t>Jumlah Total</w:t>
            </w:r>
          </w:p>
        </w:tc>
        <w:tc>
          <w:tcPr>
            <w:tcW w:w="3005" w:type="dxa"/>
          </w:tcPr>
          <w:p w14:paraId="7C10B038" w14:textId="77777777" w:rsidR="0078669C" w:rsidRDefault="0078669C">
            <w:pPr>
              <w:pStyle w:val="TableParagraph"/>
              <w:spacing w:line="240" w:lineRule="auto"/>
              <w:jc w:val="left"/>
              <w:rPr>
                <w:rFonts w:ascii="Times New Roman"/>
                <w:sz w:val="28"/>
              </w:rPr>
            </w:pPr>
          </w:p>
        </w:tc>
      </w:tr>
    </w:tbl>
    <w:p w14:paraId="28E07B28" w14:textId="77777777" w:rsidR="0078669C" w:rsidRDefault="0078669C">
      <w:pPr>
        <w:pStyle w:val="BodyText"/>
        <w:spacing w:before="9"/>
        <w:rPr>
          <w:b/>
          <w:sz w:val="41"/>
        </w:rPr>
      </w:pPr>
    </w:p>
    <w:p w14:paraId="46E18965" w14:textId="77777777" w:rsidR="0078669C" w:rsidRDefault="00D013A6" w:rsidP="000036FC">
      <w:pPr>
        <w:pStyle w:val="ListParagraph"/>
        <w:numPr>
          <w:ilvl w:val="0"/>
          <w:numId w:val="7"/>
        </w:numPr>
        <w:tabs>
          <w:tab w:val="left" w:pos="821"/>
        </w:tabs>
        <w:spacing w:before="1" w:line="362" w:lineRule="auto"/>
        <w:ind w:right="2652"/>
        <w:jc w:val="both"/>
        <w:rPr>
          <w:sz w:val="28"/>
        </w:rPr>
      </w:pPr>
      <w:r>
        <w:rPr>
          <w:sz w:val="28"/>
        </w:rPr>
        <w:t>ESTIMASI HARGA DAN TARGET PENJUALAN Estimasi harga</w:t>
      </w:r>
      <w:r>
        <w:rPr>
          <w:spacing w:val="-3"/>
          <w:sz w:val="28"/>
        </w:rPr>
        <w:t xml:space="preserve"> </w:t>
      </w:r>
      <w:r>
        <w:rPr>
          <w:sz w:val="28"/>
        </w:rPr>
        <w:t>@</w:t>
      </w:r>
      <w:r>
        <w:rPr>
          <w:sz w:val="28"/>
          <w:lang w:val="en-US"/>
        </w:rPr>
        <w:t>Rp.2000/</w:t>
      </w:r>
      <w:proofErr w:type="spellStart"/>
      <w:r>
        <w:rPr>
          <w:sz w:val="28"/>
          <w:lang w:val="en-US"/>
        </w:rPr>
        <w:t>tusuk</w:t>
      </w:r>
      <w:proofErr w:type="spellEnd"/>
    </w:p>
    <w:p w14:paraId="5560B5B1" w14:textId="7B8F4D33" w:rsidR="0078669C" w:rsidRDefault="00D013A6" w:rsidP="000036FC">
      <w:pPr>
        <w:pStyle w:val="BodyText"/>
        <w:tabs>
          <w:tab w:val="left" w:pos="5140"/>
        </w:tabs>
        <w:spacing w:line="360" w:lineRule="auto"/>
        <w:ind w:left="820" w:right="4245"/>
        <w:jc w:val="both"/>
        <w:rPr>
          <w:lang w:val="en-US"/>
        </w:rPr>
      </w:pPr>
      <w:r>
        <w:t>Estimasi Penjualan</w:t>
      </w:r>
      <w:r>
        <w:rPr>
          <w:spacing w:val="-3"/>
        </w:rPr>
        <w:t xml:space="preserve"> </w:t>
      </w:r>
      <w:r>
        <w:t>Per</w:t>
      </w:r>
      <w:r>
        <w:rPr>
          <w:spacing w:val="-2"/>
        </w:rPr>
        <w:t xml:space="preserve"> </w:t>
      </w:r>
      <w:r>
        <w:t>Har</w:t>
      </w:r>
      <w:proofErr w:type="spellStart"/>
      <w:r>
        <w:rPr>
          <w:lang w:val="en-US"/>
        </w:rPr>
        <w:t>i</w:t>
      </w:r>
      <w:proofErr w:type="spellEnd"/>
      <w:r>
        <w:rPr>
          <w:lang w:val="en-US"/>
        </w:rPr>
        <w:t xml:space="preserve"> : 400</w:t>
      </w:r>
      <w:r w:rsidR="000036FC">
        <w:rPr>
          <w:lang w:val="id-ID"/>
        </w:rPr>
        <w:t xml:space="preserve"> </w:t>
      </w:r>
      <w:proofErr w:type="spellStart"/>
      <w:r>
        <w:rPr>
          <w:lang w:val="en-US"/>
        </w:rPr>
        <w:t>tusuk</w:t>
      </w:r>
      <w:proofErr w:type="spellEnd"/>
      <w:r>
        <w:rPr>
          <w:lang w:val="en-US"/>
        </w:rPr>
        <w:t>/Rp.800.000</w:t>
      </w:r>
      <w:r>
        <w:rPr>
          <w:spacing w:val="-17"/>
          <w:lang w:val="en-US"/>
        </w:rPr>
        <w:tab/>
        <w:t xml:space="preserve">                                                            </w:t>
      </w:r>
      <w:r>
        <w:rPr>
          <w:spacing w:val="-17"/>
        </w:rPr>
        <w:t xml:space="preserve"> </w:t>
      </w:r>
      <w:r>
        <w:t xml:space="preserve">Estimasi Penjualan Per Bulan : </w:t>
      </w:r>
      <w:r>
        <w:rPr>
          <w:lang w:val="en-US"/>
        </w:rPr>
        <w:t xml:space="preserve">12.000 </w:t>
      </w:r>
      <w:proofErr w:type="spellStart"/>
      <w:r>
        <w:rPr>
          <w:lang w:val="en-US"/>
        </w:rPr>
        <w:t>tusuk</w:t>
      </w:r>
      <w:proofErr w:type="spellEnd"/>
      <w:r>
        <w:rPr>
          <w:lang w:val="en-US"/>
        </w:rPr>
        <w:t>/Rp.12.800.000</w:t>
      </w:r>
    </w:p>
    <w:p w14:paraId="7A272482" w14:textId="77777777" w:rsidR="0078669C" w:rsidRDefault="00D013A6" w:rsidP="000036FC">
      <w:pPr>
        <w:pStyle w:val="BodyText"/>
        <w:tabs>
          <w:tab w:val="left" w:pos="5140"/>
        </w:tabs>
        <w:spacing w:line="360" w:lineRule="auto"/>
        <w:ind w:left="820" w:right="4245"/>
        <w:jc w:val="both"/>
        <w:rPr>
          <w:lang w:val="en-US"/>
        </w:rPr>
      </w:pPr>
      <w:r>
        <w:t>Estimasi Penjualan Per Tahun</w:t>
      </w:r>
      <w:r>
        <w:rPr>
          <w:spacing w:val="76"/>
        </w:rPr>
        <w:t xml:space="preserve"> </w:t>
      </w:r>
      <w:r>
        <w:t>:</w:t>
      </w:r>
      <w:r>
        <w:rPr>
          <w:lang w:val="en-US"/>
        </w:rPr>
        <w:t xml:space="preserve">150.000 </w:t>
      </w:r>
      <w:proofErr w:type="spellStart"/>
      <w:r>
        <w:rPr>
          <w:lang w:val="en-US"/>
        </w:rPr>
        <w:t>tusuk</w:t>
      </w:r>
      <w:proofErr w:type="spellEnd"/>
      <w:r>
        <w:rPr>
          <w:lang w:val="en-US"/>
        </w:rPr>
        <w:t>/Rp.80.000</w:t>
      </w:r>
    </w:p>
    <w:p w14:paraId="4AB08DEE" w14:textId="77777777" w:rsidR="0078669C" w:rsidRDefault="0078669C">
      <w:pPr>
        <w:pStyle w:val="BodyText"/>
        <w:spacing w:before="7"/>
        <w:rPr>
          <w:sz w:val="41"/>
        </w:rPr>
      </w:pPr>
    </w:p>
    <w:p w14:paraId="7241C34B" w14:textId="77777777" w:rsidR="0078669C" w:rsidRDefault="00D013A6">
      <w:pPr>
        <w:ind w:left="2015" w:right="2253"/>
        <w:jc w:val="center"/>
        <w:rPr>
          <w:b/>
          <w:sz w:val="32"/>
        </w:rPr>
      </w:pPr>
      <w:r>
        <w:rPr>
          <w:b/>
          <w:sz w:val="32"/>
        </w:rPr>
        <w:t>Target dan Timeline Bisnis</w:t>
      </w:r>
    </w:p>
    <w:p w14:paraId="5FEDFA4C" w14:textId="77777777" w:rsidR="0078669C" w:rsidRDefault="0078669C">
      <w:pPr>
        <w:pStyle w:val="BodyText"/>
        <w:spacing w:after="1"/>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30"/>
        <w:gridCol w:w="6238"/>
      </w:tblGrid>
      <w:tr w:rsidR="0078669C" w14:paraId="5219F6DC" w14:textId="77777777">
        <w:trPr>
          <w:trHeight w:val="551"/>
        </w:trPr>
        <w:tc>
          <w:tcPr>
            <w:tcW w:w="2830" w:type="dxa"/>
          </w:tcPr>
          <w:p w14:paraId="47A81EBC" w14:textId="77777777" w:rsidR="0078669C" w:rsidRDefault="00D013A6">
            <w:pPr>
              <w:pStyle w:val="TableParagraph"/>
              <w:spacing w:line="368" w:lineRule="exact"/>
              <w:ind w:left="292" w:right="283"/>
              <w:rPr>
                <w:sz w:val="32"/>
              </w:rPr>
            </w:pPr>
            <w:r>
              <w:rPr>
                <w:sz w:val="32"/>
              </w:rPr>
              <w:t>Estimasi Waktu</w:t>
            </w:r>
          </w:p>
        </w:tc>
        <w:tc>
          <w:tcPr>
            <w:tcW w:w="6238" w:type="dxa"/>
          </w:tcPr>
          <w:p w14:paraId="17AFE612" w14:textId="77777777" w:rsidR="0078669C" w:rsidRDefault="00D013A6">
            <w:pPr>
              <w:pStyle w:val="TableParagraph"/>
              <w:spacing w:line="368" w:lineRule="exact"/>
              <w:ind w:left="97" w:right="90"/>
              <w:rPr>
                <w:sz w:val="32"/>
              </w:rPr>
            </w:pPr>
            <w:r>
              <w:rPr>
                <w:sz w:val="32"/>
              </w:rPr>
              <w:t>Target</w:t>
            </w:r>
          </w:p>
        </w:tc>
      </w:tr>
      <w:tr w:rsidR="0078669C" w14:paraId="03F20763" w14:textId="77777777">
        <w:trPr>
          <w:trHeight w:val="551"/>
        </w:trPr>
        <w:tc>
          <w:tcPr>
            <w:tcW w:w="2830" w:type="dxa"/>
          </w:tcPr>
          <w:p w14:paraId="49204A36" w14:textId="77777777" w:rsidR="0078669C" w:rsidRDefault="00D013A6">
            <w:pPr>
              <w:pStyle w:val="TableParagraph"/>
              <w:spacing w:line="368" w:lineRule="exact"/>
              <w:ind w:left="289" w:right="283"/>
              <w:rPr>
                <w:sz w:val="32"/>
              </w:rPr>
            </w:pPr>
            <w:r>
              <w:rPr>
                <w:sz w:val="32"/>
              </w:rPr>
              <w:t>1 Tahun</w:t>
            </w:r>
          </w:p>
        </w:tc>
        <w:tc>
          <w:tcPr>
            <w:tcW w:w="6238" w:type="dxa"/>
          </w:tcPr>
          <w:p w14:paraId="76CBCFDB" w14:textId="77777777" w:rsidR="0078669C" w:rsidRDefault="00D013A6">
            <w:pPr>
              <w:pStyle w:val="TableParagraph"/>
              <w:spacing w:line="368" w:lineRule="exact"/>
              <w:ind w:left="97" w:right="91"/>
              <w:rPr>
                <w:sz w:val="32"/>
                <w:lang w:val="en-US"/>
              </w:rPr>
            </w:pPr>
            <w:r>
              <w:rPr>
                <w:sz w:val="32"/>
              </w:rPr>
              <w:t>Mendapatkan</w:t>
            </w:r>
            <w:r>
              <w:rPr>
                <w:sz w:val="32"/>
                <w:lang w:val="en-US"/>
              </w:rPr>
              <w:t xml:space="preserve"> 15 </w:t>
            </w:r>
            <w:proofErr w:type="spellStart"/>
            <w:r>
              <w:rPr>
                <w:sz w:val="32"/>
                <w:lang w:val="en-US"/>
              </w:rPr>
              <w:t>pelanggan</w:t>
            </w:r>
            <w:proofErr w:type="spellEnd"/>
            <w:r>
              <w:rPr>
                <w:sz w:val="32"/>
                <w:lang w:val="en-US"/>
              </w:rPr>
              <w:t>/</w:t>
            </w:r>
            <w:proofErr w:type="spellStart"/>
            <w:r>
              <w:rPr>
                <w:sz w:val="32"/>
                <w:lang w:val="en-US"/>
              </w:rPr>
              <w:t>hari</w:t>
            </w:r>
            <w:proofErr w:type="spellEnd"/>
          </w:p>
        </w:tc>
      </w:tr>
      <w:tr w:rsidR="0078669C" w14:paraId="5E54766F" w14:textId="77777777">
        <w:trPr>
          <w:trHeight w:val="551"/>
        </w:trPr>
        <w:tc>
          <w:tcPr>
            <w:tcW w:w="2830" w:type="dxa"/>
          </w:tcPr>
          <w:p w14:paraId="77121A22" w14:textId="77777777" w:rsidR="0078669C" w:rsidRDefault="00D013A6">
            <w:pPr>
              <w:pStyle w:val="TableParagraph"/>
              <w:spacing w:line="368" w:lineRule="exact"/>
              <w:ind w:left="289" w:right="283"/>
              <w:rPr>
                <w:sz w:val="32"/>
              </w:rPr>
            </w:pPr>
            <w:r>
              <w:rPr>
                <w:sz w:val="32"/>
              </w:rPr>
              <w:t>2 Tahun</w:t>
            </w:r>
          </w:p>
        </w:tc>
        <w:tc>
          <w:tcPr>
            <w:tcW w:w="6238" w:type="dxa"/>
          </w:tcPr>
          <w:p w14:paraId="0C817AE6" w14:textId="77777777" w:rsidR="0078669C" w:rsidRDefault="00D013A6">
            <w:pPr>
              <w:pStyle w:val="TableParagraph"/>
              <w:spacing w:line="368" w:lineRule="exact"/>
              <w:ind w:left="97" w:right="94"/>
              <w:rPr>
                <w:sz w:val="32"/>
                <w:lang w:val="en-US"/>
              </w:rPr>
            </w:pPr>
            <w:proofErr w:type="spellStart"/>
            <w:r>
              <w:rPr>
                <w:sz w:val="32"/>
                <w:lang w:val="en-US"/>
              </w:rPr>
              <w:t>Riset</w:t>
            </w:r>
            <w:proofErr w:type="spellEnd"/>
            <w:r>
              <w:rPr>
                <w:sz w:val="32"/>
                <w:lang w:val="en-US"/>
              </w:rPr>
              <w:t xml:space="preserve"> pasar </w:t>
            </w:r>
            <w:proofErr w:type="spellStart"/>
            <w:r>
              <w:rPr>
                <w:sz w:val="32"/>
                <w:lang w:val="en-US"/>
              </w:rPr>
              <w:t>untuk</w:t>
            </w:r>
            <w:proofErr w:type="spellEnd"/>
            <w:r>
              <w:rPr>
                <w:sz w:val="32"/>
                <w:lang w:val="en-US"/>
              </w:rPr>
              <w:t xml:space="preserve"> </w:t>
            </w:r>
            <w:proofErr w:type="spellStart"/>
            <w:r>
              <w:rPr>
                <w:sz w:val="32"/>
                <w:lang w:val="en-US"/>
              </w:rPr>
              <w:t>meningkatkan</w:t>
            </w:r>
            <w:proofErr w:type="spellEnd"/>
            <w:r>
              <w:rPr>
                <w:sz w:val="32"/>
                <w:lang w:val="en-US"/>
              </w:rPr>
              <w:t xml:space="preserve"> </w:t>
            </w:r>
            <w:proofErr w:type="spellStart"/>
            <w:r>
              <w:rPr>
                <w:sz w:val="32"/>
                <w:lang w:val="en-US"/>
              </w:rPr>
              <w:t>kualitas</w:t>
            </w:r>
            <w:proofErr w:type="spellEnd"/>
            <w:r>
              <w:rPr>
                <w:sz w:val="32"/>
                <w:lang w:val="en-US"/>
              </w:rPr>
              <w:t xml:space="preserve"> </w:t>
            </w:r>
            <w:proofErr w:type="spellStart"/>
            <w:r>
              <w:rPr>
                <w:sz w:val="32"/>
                <w:lang w:val="en-US"/>
              </w:rPr>
              <w:t>layanan</w:t>
            </w:r>
            <w:proofErr w:type="spellEnd"/>
          </w:p>
        </w:tc>
      </w:tr>
      <w:tr w:rsidR="0078669C" w14:paraId="7ADE5AE9" w14:textId="77777777">
        <w:trPr>
          <w:trHeight w:val="551"/>
        </w:trPr>
        <w:tc>
          <w:tcPr>
            <w:tcW w:w="2830" w:type="dxa"/>
          </w:tcPr>
          <w:p w14:paraId="695078F5" w14:textId="77777777" w:rsidR="0078669C" w:rsidRDefault="00D013A6">
            <w:pPr>
              <w:pStyle w:val="TableParagraph"/>
              <w:spacing w:line="368" w:lineRule="exact"/>
              <w:ind w:left="289" w:right="283"/>
              <w:rPr>
                <w:sz w:val="32"/>
              </w:rPr>
            </w:pPr>
            <w:r>
              <w:rPr>
                <w:sz w:val="32"/>
              </w:rPr>
              <w:t>3 Tahun</w:t>
            </w:r>
          </w:p>
        </w:tc>
        <w:tc>
          <w:tcPr>
            <w:tcW w:w="6238" w:type="dxa"/>
          </w:tcPr>
          <w:p w14:paraId="4F3D39C7" w14:textId="77777777" w:rsidR="0078669C" w:rsidRDefault="00D013A6">
            <w:pPr>
              <w:pStyle w:val="TableParagraph"/>
              <w:spacing w:line="368" w:lineRule="exact"/>
              <w:ind w:left="97" w:right="93"/>
              <w:rPr>
                <w:sz w:val="32"/>
                <w:lang w:val="en-US"/>
              </w:rPr>
            </w:pPr>
            <w:proofErr w:type="spellStart"/>
            <w:r>
              <w:rPr>
                <w:sz w:val="32"/>
                <w:lang w:val="en-US"/>
              </w:rPr>
              <w:t>Membuka</w:t>
            </w:r>
            <w:proofErr w:type="spellEnd"/>
            <w:r>
              <w:rPr>
                <w:sz w:val="32"/>
                <w:lang w:val="en-US"/>
              </w:rPr>
              <w:t xml:space="preserve"> </w:t>
            </w:r>
            <w:proofErr w:type="spellStart"/>
            <w:r>
              <w:rPr>
                <w:sz w:val="32"/>
                <w:lang w:val="en-US"/>
              </w:rPr>
              <w:t>cabang</w:t>
            </w:r>
            <w:proofErr w:type="spellEnd"/>
            <w:r>
              <w:rPr>
                <w:sz w:val="32"/>
                <w:lang w:val="en-US"/>
              </w:rPr>
              <w:t xml:space="preserve"> di </w:t>
            </w:r>
            <w:proofErr w:type="spellStart"/>
            <w:r>
              <w:rPr>
                <w:sz w:val="32"/>
                <w:lang w:val="en-US"/>
              </w:rPr>
              <w:t>kota</w:t>
            </w:r>
            <w:proofErr w:type="spellEnd"/>
            <w:r>
              <w:rPr>
                <w:sz w:val="32"/>
                <w:lang w:val="en-US"/>
              </w:rPr>
              <w:t xml:space="preserve"> </w:t>
            </w:r>
            <w:proofErr w:type="spellStart"/>
            <w:r>
              <w:rPr>
                <w:sz w:val="32"/>
                <w:lang w:val="en-US"/>
              </w:rPr>
              <w:t>besar</w:t>
            </w:r>
            <w:proofErr w:type="spellEnd"/>
          </w:p>
        </w:tc>
      </w:tr>
      <w:tr w:rsidR="0078669C" w14:paraId="1656DFB9" w14:textId="77777777">
        <w:trPr>
          <w:trHeight w:val="1106"/>
        </w:trPr>
        <w:tc>
          <w:tcPr>
            <w:tcW w:w="2830" w:type="dxa"/>
          </w:tcPr>
          <w:p w14:paraId="3F5291C2" w14:textId="77777777" w:rsidR="0078669C" w:rsidRDefault="00D013A6">
            <w:pPr>
              <w:pStyle w:val="TableParagraph"/>
              <w:spacing w:before="2" w:line="240" w:lineRule="auto"/>
              <w:ind w:left="289" w:right="283"/>
              <w:rPr>
                <w:sz w:val="32"/>
              </w:rPr>
            </w:pPr>
            <w:r>
              <w:rPr>
                <w:sz w:val="32"/>
              </w:rPr>
              <w:t>4 tahun</w:t>
            </w:r>
          </w:p>
        </w:tc>
        <w:tc>
          <w:tcPr>
            <w:tcW w:w="6238" w:type="dxa"/>
          </w:tcPr>
          <w:p w14:paraId="5DAE95B8" w14:textId="77777777" w:rsidR="0078669C" w:rsidRDefault="00D013A6">
            <w:pPr>
              <w:pStyle w:val="TableParagraph"/>
              <w:spacing w:before="2" w:line="240" w:lineRule="auto"/>
              <w:ind w:left="97" w:right="93"/>
              <w:rPr>
                <w:sz w:val="32"/>
              </w:rPr>
            </w:pPr>
            <w:r>
              <w:rPr>
                <w:sz w:val="32"/>
              </w:rPr>
              <w:t xml:space="preserve">Mendapatkan </w:t>
            </w:r>
            <w:r>
              <w:rPr>
                <w:sz w:val="32"/>
                <w:lang w:val="en-US"/>
              </w:rPr>
              <w:t>30</w:t>
            </w:r>
            <w:r>
              <w:rPr>
                <w:sz w:val="32"/>
              </w:rPr>
              <w:t xml:space="preserve"> pelanggan</w:t>
            </w:r>
            <w:r>
              <w:rPr>
                <w:sz w:val="32"/>
                <w:lang w:val="en-US"/>
              </w:rPr>
              <w:t>/</w:t>
            </w:r>
            <w:proofErr w:type="spellStart"/>
            <w:r>
              <w:rPr>
                <w:sz w:val="32"/>
                <w:lang w:val="en-US"/>
              </w:rPr>
              <w:t>hari</w:t>
            </w:r>
            <w:proofErr w:type="spellEnd"/>
            <w:r>
              <w:rPr>
                <w:sz w:val="32"/>
              </w:rPr>
              <w:t xml:space="preserve"> pada masing</w:t>
            </w:r>
          </w:p>
          <w:p w14:paraId="0DB2904F" w14:textId="77777777" w:rsidR="0078669C" w:rsidRDefault="00D013A6">
            <w:pPr>
              <w:pStyle w:val="TableParagraph"/>
              <w:spacing w:before="184" w:line="240" w:lineRule="auto"/>
              <w:ind w:left="97" w:right="93"/>
              <w:rPr>
                <w:sz w:val="32"/>
              </w:rPr>
            </w:pPr>
            <w:r>
              <w:rPr>
                <w:sz w:val="32"/>
              </w:rPr>
              <w:t>-masing outlet</w:t>
            </w:r>
          </w:p>
        </w:tc>
      </w:tr>
      <w:tr w:rsidR="0078669C" w14:paraId="0378D57D" w14:textId="77777777">
        <w:trPr>
          <w:trHeight w:val="551"/>
        </w:trPr>
        <w:tc>
          <w:tcPr>
            <w:tcW w:w="2830" w:type="dxa"/>
          </w:tcPr>
          <w:p w14:paraId="1DD17874" w14:textId="77777777" w:rsidR="0078669C" w:rsidRDefault="00D013A6">
            <w:pPr>
              <w:pStyle w:val="TableParagraph"/>
              <w:spacing w:line="368" w:lineRule="exact"/>
              <w:ind w:left="290" w:right="283"/>
              <w:rPr>
                <w:sz w:val="32"/>
              </w:rPr>
            </w:pPr>
            <w:r>
              <w:rPr>
                <w:sz w:val="32"/>
              </w:rPr>
              <w:t>Dst</w:t>
            </w:r>
          </w:p>
        </w:tc>
        <w:tc>
          <w:tcPr>
            <w:tcW w:w="6238" w:type="dxa"/>
          </w:tcPr>
          <w:p w14:paraId="0806AF1E" w14:textId="77777777" w:rsidR="0078669C" w:rsidRDefault="00D013A6">
            <w:pPr>
              <w:pStyle w:val="TableParagraph"/>
              <w:spacing w:line="368" w:lineRule="exact"/>
              <w:ind w:left="97" w:right="90"/>
              <w:rPr>
                <w:sz w:val="32"/>
              </w:rPr>
            </w:pPr>
            <w:r>
              <w:rPr>
                <w:sz w:val="32"/>
              </w:rPr>
              <w:t>…………………</w:t>
            </w:r>
          </w:p>
        </w:tc>
      </w:tr>
    </w:tbl>
    <w:p w14:paraId="4DA2C9BE" w14:textId="77777777" w:rsidR="0078669C" w:rsidRDefault="0078669C">
      <w:pPr>
        <w:spacing w:line="368" w:lineRule="exact"/>
        <w:rPr>
          <w:sz w:val="32"/>
        </w:rPr>
        <w:sectPr w:rsidR="0078669C">
          <w:pgSz w:w="11910" w:h="16840"/>
          <w:pgMar w:top="1340" w:right="1100" w:bottom="280" w:left="1340" w:header="720" w:footer="720" w:gutter="0"/>
          <w:cols w:space="720"/>
        </w:sectPr>
      </w:pPr>
    </w:p>
    <w:p w14:paraId="792253BD" w14:textId="77777777" w:rsidR="0078669C" w:rsidRDefault="00D013A6">
      <w:pPr>
        <w:pStyle w:val="Heading1"/>
        <w:spacing w:before="62"/>
        <w:ind w:left="2014"/>
      </w:pPr>
      <w:r>
        <w:lastRenderedPageBreak/>
        <w:t>KESIMPULAN</w:t>
      </w:r>
    </w:p>
    <w:sectPr w:rsidR="0078669C">
      <w:pgSz w:w="11910" w:h="16840"/>
      <w:pgMar w:top="1360" w:right="11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0A89A" w14:textId="77777777" w:rsidR="008A7D70" w:rsidRDefault="008A7D70">
      <w:r>
        <w:separator/>
      </w:r>
    </w:p>
  </w:endnote>
  <w:endnote w:type="continuationSeparator" w:id="0">
    <w:p w14:paraId="11534179" w14:textId="77777777" w:rsidR="008A7D70" w:rsidRDefault="008A7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adea">
    <w:altName w:val="Segoe Print"/>
    <w:charset w:val="00"/>
    <w:family w:val="roma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D19C9" w14:textId="77777777" w:rsidR="008A7D70" w:rsidRDefault="008A7D70">
      <w:r>
        <w:separator/>
      </w:r>
    </w:p>
  </w:footnote>
  <w:footnote w:type="continuationSeparator" w:id="0">
    <w:p w14:paraId="29E1CF28" w14:textId="77777777" w:rsidR="008A7D70" w:rsidRDefault="008A7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DC0BFE"/>
    <w:multiLevelType w:val="singleLevel"/>
    <w:tmpl w:val="ADDC0BFE"/>
    <w:lvl w:ilvl="0">
      <w:start w:val="1"/>
      <w:numFmt w:val="decimal"/>
      <w:lvlText w:val="%1."/>
      <w:lvlJc w:val="left"/>
      <w:pPr>
        <w:tabs>
          <w:tab w:val="left" w:pos="312"/>
        </w:tabs>
      </w:pPr>
    </w:lvl>
  </w:abstractNum>
  <w:abstractNum w:abstractNumId="1" w15:restartNumberingAfterBreak="0">
    <w:nsid w:val="B5E306ED"/>
    <w:multiLevelType w:val="multilevel"/>
    <w:tmpl w:val="B5E306ED"/>
    <w:lvl w:ilvl="0">
      <w:start w:val="1"/>
      <w:numFmt w:val="decimal"/>
      <w:lvlText w:val="%1."/>
      <w:lvlJc w:val="left"/>
      <w:pPr>
        <w:ind w:left="820" w:hanging="720"/>
        <w:jc w:val="left"/>
      </w:pPr>
      <w:rPr>
        <w:rFonts w:ascii="Arial" w:eastAsia="Arial" w:hAnsi="Arial" w:cs="Arial" w:hint="default"/>
        <w:b/>
        <w:bCs/>
        <w:spacing w:val="-1"/>
        <w:w w:val="100"/>
        <w:sz w:val="28"/>
        <w:szCs w:val="28"/>
        <w:lang w:val="id" w:eastAsia="en-US" w:bidi="ar-SA"/>
      </w:rPr>
    </w:lvl>
    <w:lvl w:ilvl="1">
      <w:numFmt w:val="bullet"/>
      <w:lvlText w:val="•"/>
      <w:lvlJc w:val="left"/>
      <w:pPr>
        <w:ind w:left="1684" w:hanging="720"/>
      </w:pPr>
      <w:rPr>
        <w:rFonts w:hint="default"/>
        <w:lang w:val="id" w:eastAsia="en-US" w:bidi="ar-SA"/>
      </w:rPr>
    </w:lvl>
    <w:lvl w:ilvl="2">
      <w:numFmt w:val="bullet"/>
      <w:lvlText w:val="•"/>
      <w:lvlJc w:val="left"/>
      <w:pPr>
        <w:ind w:left="2549" w:hanging="720"/>
      </w:pPr>
      <w:rPr>
        <w:rFonts w:hint="default"/>
        <w:lang w:val="id" w:eastAsia="en-US" w:bidi="ar-SA"/>
      </w:rPr>
    </w:lvl>
    <w:lvl w:ilvl="3">
      <w:numFmt w:val="bullet"/>
      <w:lvlText w:val="•"/>
      <w:lvlJc w:val="left"/>
      <w:pPr>
        <w:ind w:left="3413" w:hanging="720"/>
      </w:pPr>
      <w:rPr>
        <w:rFonts w:hint="default"/>
        <w:lang w:val="id" w:eastAsia="en-US" w:bidi="ar-SA"/>
      </w:rPr>
    </w:lvl>
    <w:lvl w:ilvl="4">
      <w:numFmt w:val="bullet"/>
      <w:lvlText w:val="•"/>
      <w:lvlJc w:val="left"/>
      <w:pPr>
        <w:ind w:left="4278" w:hanging="720"/>
      </w:pPr>
      <w:rPr>
        <w:rFonts w:hint="default"/>
        <w:lang w:val="id" w:eastAsia="en-US" w:bidi="ar-SA"/>
      </w:rPr>
    </w:lvl>
    <w:lvl w:ilvl="5">
      <w:numFmt w:val="bullet"/>
      <w:lvlText w:val="•"/>
      <w:lvlJc w:val="left"/>
      <w:pPr>
        <w:ind w:left="5143" w:hanging="720"/>
      </w:pPr>
      <w:rPr>
        <w:rFonts w:hint="default"/>
        <w:lang w:val="id" w:eastAsia="en-US" w:bidi="ar-SA"/>
      </w:rPr>
    </w:lvl>
    <w:lvl w:ilvl="6">
      <w:numFmt w:val="bullet"/>
      <w:lvlText w:val="•"/>
      <w:lvlJc w:val="left"/>
      <w:pPr>
        <w:ind w:left="6007" w:hanging="720"/>
      </w:pPr>
      <w:rPr>
        <w:rFonts w:hint="default"/>
        <w:lang w:val="id" w:eastAsia="en-US" w:bidi="ar-SA"/>
      </w:rPr>
    </w:lvl>
    <w:lvl w:ilvl="7">
      <w:numFmt w:val="bullet"/>
      <w:lvlText w:val="•"/>
      <w:lvlJc w:val="left"/>
      <w:pPr>
        <w:ind w:left="6872" w:hanging="720"/>
      </w:pPr>
      <w:rPr>
        <w:rFonts w:hint="default"/>
        <w:lang w:val="id" w:eastAsia="en-US" w:bidi="ar-SA"/>
      </w:rPr>
    </w:lvl>
    <w:lvl w:ilvl="8">
      <w:numFmt w:val="bullet"/>
      <w:lvlText w:val="•"/>
      <w:lvlJc w:val="left"/>
      <w:pPr>
        <w:ind w:left="7737" w:hanging="720"/>
      </w:pPr>
      <w:rPr>
        <w:rFonts w:hint="default"/>
        <w:lang w:val="id" w:eastAsia="en-US" w:bidi="ar-SA"/>
      </w:rPr>
    </w:lvl>
  </w:abstractNum>
  <w:abstractNum w:abstractNumId="2" w15:restartNumberingAfterBreak="0">
    <w:nsid w:val="BF205925"/>
    <w:multiLevelType w:val="multilevel"/>
    <w:tmpl w:val="BF205925"/>
    <w:lvl w:ilvl="0">
      <w:numFmt w:val="bullet"/>
      <w:lvlText w:val=""/>
      <w:lvlJc w:val="left"/>
      <w:pPr>
        <w:ind w:left="820" w:hanging="360"/>
      </w:pPr>
      <w:rPr>
        <w:rFonts w:ascii="Symbol" w:eastAsia="Symbol" w:hAnsi="Symbol" w:cs="Symbol" w:hint="default"/>
        <w:w w:val="99"/>
        <w:sz w:val="20"/>
        <w:szCs w:val="20"/>
        <w:lang w:val="id" w:eastAsia="en-US" w:bidi="ar-SA"/>
      </w:rPr>
    </w:lvl>
    <w:lvl w:ilvl="1">
      <w:numFmt w:val="bullet"/>
      <w:lvlText w:val="-"/>
      <w:lvlJc w:val="left"/>
      <w:pPr>
        <w:ind w:left="1540" w:hanging="360"/>
      </w:pPr>
      <w:rPr>
        <w:rFonts w:ascii="Arial" w:eastAsia="Arial" w:hAnsi="Arial" w:cs="Arial" w:hint="default"/>
        <w:spacing w:val="-3"/>
        <w:w w:val="99"/>
        <w:sz w:val="28"/>
        <w:szCs w:val="28"/>
        <w:lang w:val="id" w:eastAsia="en-US" w:bidi="ar-SA"/>
      </w:rPr>
    </w:lvl>
    <w:lvl w:ilvl="2">
      <w:numFmt w:val="bullet"/>
      <w:lvlText w:val="•"/>
      <w:lvlJc w:val="left"/>
      <w:pPr>
        <w:ind w:left="2420" w:hanging="360"/>
      </w:pPr>
      <w:rPr>
        <w:rFonts w:hint="default"/>
        <w:lang w:val="id" w:eastAsia="en-US" w:bidi="ar-SA"/>
      </w:rPr>
    </w:lvl>
    <w:lvl w:ilvl="3">
      <w:numFmt w:val="bullet"/>
      <w:lvlText w:val="•"/>
      <w:lvlJc w:val="left"/>
      <w:pPr>
        <w:ind w:left="3301" w:hanging="360"/>
      </w:pPr>
      <w:rPr>
        <w:rFonts w:hint="default"/>
        <w:lang w:val="id" w:eastAsia="en-US" w:bidi="ar-SA"/>
      </w:rPr>
    </w:lvl>
    <w:lvl w:ilvl="4">
      <w:numFmt w:val="bullet"/>
      <w:lvlText w:val="•"/>
      <w:lvlJc w:val="left"/>
      <w:pPr>
        <w:ind w:left="4182" w:hanging="360"/>
      </w:pPr>
      <w:rPr>
        <w:rFonts w:hint="default"/>
        <w:lang w:val="id" w:eastAsia="en-US" w:bidi="ar-SA"/>
      </w:rPr>
    </w:lvl>
    <w:lvl w:ilvl="5">
      <w:numFmt w:val="bullet"/>
      <w:lvlText w:val="•"/>
      <w:lvlJc w:val="left"/>
      <w:pPr>
        <w:ind w:left="5062" w:hanging="360"/>
      </w:pPr>
      <w:rPr>
        <w:rFonts w:hint="default"/>
        <w:lang w:val="id" w:eastAsia="en-US" w:bidi="ar-SA"/>
      </w:rPr>
    </w:lvl>
    <w:lvl w:ilvl="6">
      <w:numFmt w:val="bullet"/>
      <w:lvlText w:val="•"/>
      <w:lvlJc w:val="left"/>
      <w:pPr>
        <w:ind w:left="5943" w:hanging="360"/>
      </w:pPr>
      <w:rPr>
        <w:rFonts w:hint="default"/>
        <w:lang w:val="id" w:eastAsia="en-US" w:bidi="ar-SA"/>
      </w:rPr>
    </w:lvl>
    <w:lvl w:ilvl="7">
      <w:numFmt w:val="bullet"/>
      <w:lvlText w:val="•"/>
      <w:lvlJc w:val="left"/>
      <w:pPr>
        <w:ind w:left="6824" w:hanging="360"/>
      </w:pPr>
      <w:rPr>
        <w:rFonts w:hint="default"/>
        <w:lang w:val="id" w:eastAsia="en-US" w:bidi="ar-SA"/>
      </w:rPr>
    </w:lvl>
    <w:lvl w:ilvl="8">
      <w:numFmt w:val="bullet"/>
      <w:lvlText w:val="•"/>
      <w:lvlJc w:val="left"/>
      <w:pPr>
        <w:ind w:left="7704" w:hanging="360"/>
      </w:pPr>
      <w:rPr>
        <w:rFonts w:hint="default"/>
        <w:lang w:val="id" w:eastAsia="en-US" w:bidi="ar-SA"/>
      </w:rPr>
    </w:lvl>
  </w:abstractNum>
  <w:abstractNum w:abstractNumId="3" w15:restartNumberingAfterBreak="0">
    <w:nsid w:val="CF092B84"/>
    <w:multiLevelType w:val="multilevel"/>
    <w:tmpl w:val="CF092B84"/>
    <w:lvl w:ilvl="0">
      <w:numFmt w:val="bullet"/>
      <w:lvlText w:val=""/>
      <w:lvlJc w:val="left"/>
      <w:pPr>
        <w:ind w:left="820" w:hanging="360"/>
      </w:pPr>
      <w:rPr>
        <w:rFonts w:ascii="Symbol" w:eastAsia="Symbol" w:hAnsi="Symbol" w:cs="Symbol" w:hint="default"/>
        <w:w w:val="99"/>
        <w:sz w:val="20"/>
        <w:szCs w:val="20"/>
        <w:lang w:val="id" w:eastAsia="en-US" w:bidi="ar-SA"/>
      </w:rPr>
    </w:lvl>
    <w:lvl w:ilvl="1">
      <w:numFmt w:val="bullet"/>
      <w:lvlText w:val="•"/>
      <w:lvlJc w:val="left"/>
      <w:pPr>
        <w:ind w:left="1684" w:hanging="360"/>
      </w:pPr>
      <w:rPr>
        <w:rFonts w:hint="default"/>
        <w:lang w:val="id" w:eastAsia="en-US" w:bidi="ar-SA"/>
      </w:rPr>
    </w:lvl>
    <w:lvl w:ilvl="2">
      <w:numFmt w:val="bullet"/>
      <w:lvlText w:val="•"/>
      <w:lvlJc w:val="left"/>
      <w:pPr>
        <w:ind w:left="2549" w:hanging="360"/>
      </w:pPr>
      <w:rPr>
        <w:rFonts w:hint="default"/>
        <w:lang w:val="id" w:eastAsia="en-US" w:bidi="ar-SA"/>
      </w:rPr>
    </w:lvl>
    <w:lvl w:ilvl="3">
      <w:numFmt w:val="bullet"/>
      <w:lvlText w:val="•"/>
      <w:lvlJc w:val="left"/>
      <w:pPr>
        <w:ind w:left="3413" w:hanging="360"/>
      </w:pPr>
      <w:rPr>
        <w:rFonts w:hint="default"/>
        <w:lang w:val="id" w:eastAsia="en-US" w:bidi="ar-SA"/>
      </w:rPr>
    </w:lvl>
    <w:lvl w:ilvl="4">
      <w:numFmt w:val="bullet"/>
      <w:lvlText w:val="•"/>
      <w:lvlJc w:val="left"/>
      <w:pPr>
        <w:ind w:left="4278" w:hanging="360"/>
      </w:pPr>
      <w:rPr>
        <w:rFonts w:hint="default"/>
        <w:lang w:val="id" w:eastAsia="en-US" w:bidi="ar-SA"/>
      </w:rPr>
    </w:lvl>
    <w:lvl w:ilvl="5">
      <w:numFmt w:val="bullet"/>
      <w:lvlText w:val="•"/>
      <w:lvlJc w:val="left"/>
      <w:pPr>
        <w:ind w:left="5143" w:hanging="360"/>
      </w:pPr>
      <w:rPr>
        <w:rFonts w:hint="default"/>
        <w:lang w:val="id" w:eastAsia="en-US" w:bidi="ar-SA"/>
      </w:rPr>
    </w:lvl>
    <w:lvl w:ilvl="6">
      <w:numFmt w:val="bullet"/>
      <w:lvlText w:val="•"/>
      <w:lvlJc w:val="left"/>
      <w:pPr>
        <w:ind w:left="6007" w:hanging="360"/>
      </w:pPr>
      <w:rPr>
        <w:rFonts w:hint="default"/>
        <w:lang w:val="id" w:eastAsia="en-US" w:bidi="ar-SA"/>
      </w:rPr>
    </w:lvl>
    <w:lvl w:ilvl="7">
      <w:numFmt w:val="bullet"/>
      <w:lvlText w:val="•"/>
      <w:lvlJc w:val="left"/>
      <w:pPr>
        <w:ind w:left="6872" w:hanging="360"/>
      </w:pPr>
      <w:rPr>
        <w:rFonts w:hint="default"/>
        <w:lang w:val="id" w:eastAsia="en-US" w:bidi="ar-SA"/>
      </w:rPr>
    </w:lvl>
    <w:lvl w:ilvl="8">
      <w:numFmt w:val="bullet"/>
      <w:lvlText w:val="•"/>
      <w:lvlJc w:val="left"/>
      <w:pPr>
        <w:ind w:left="7737" w:hanging="360"/>
      </w:pPr>
      <w:rPr>
        <w:rFonts w:hint="default"/>
        <w:lang w:val="id" w:eastAsia="en-US" w:bidi="ar-SA"/>
      </w:rPr>
    </w:lvl>
  </w:abstractNum>
  <w:abstractNum w:abstractNumId="4" w15:restartNumberingAfterBreak="0">
    <w:nsid w:val="0053208E"/>
    <w:multiLevelType w:val="multilevel"/>
    <w:tmpl w:val="0053208E"/>
    <w:lvl w:ilvl="0">
      <w:start w:val="1"/>
      <w:numFmt w:val="decimal"/>
      <w:lvlText w:val="%1."/>
      <w:lvlJc w:val="left"/>
      <w:pPr>
        <w:ind w:left="3511" w:hanging="360"/>
        <w:jc w:val="right"/>
      </w:pPr>
      <w:rPr>
        <w:rFonts w:ascii="Caladea" w:eastAsia="Caladea" w:hAnsi="Caladea" w:cs="Caladea" w:hint="default"/>
        <w:b/>
        <w:bCs/>
        <w:spacing w:val="-1"/>
        <w:w w:val="100"/>
        <w:sz w:val="28"/>
        <w:szCs w:val="28"/>
        <w:lang w:val="id" w:eastAsia="en-US" w:bidi="ar-SA"/>
      </w:rPr>
    </w:lvl>
    <w:lvl w:ilvl="1">
      <w:numFmt w:val="bullet"/>
      <w:lvlText w:val="•"/>
      <w:lvlJc w:val="left"/>
      <w:pPr>
        <w:ind w:left="4114" w:hanging="360"/>
      </w:pPr>
      <w:rPr>
        <w:rFonts w:hint="default"/>
        <w:lang w:val="id" w:eastAsia="en-US" w:bidi="ar-SA"/>
      </w:rPr>
    </w:lvl>
    <w:lvl w:ilvl="2">
      <w:numFmt w:val="bullet"/>
      <w:lvlText w:val="•"/>
      <w:lvlJc w:val="left"/>
      <w:pPr>
        <w:ind w:left="4709" w:hanging="360"/>
      </w:pPr>
      <w:rPr>
        <w:rFonts w:hint="default"/>
        <w:lang w:val="id" w:eastAsia="en-US" w:bidi="ar-SA"/>
      </w:rPr>
    </w:lvl>
    <w:lvl w:ilvl="3">
      <w:numFmt w:val="bullet"/>
      <w:lvlText w:val="•"/>
      <w:lvlJc w:val="left"/>
      <w:pPr>
        <w:ind w:left="5303" w:hanging="360"/>
      </w:pPr>
      <w:rPr>
        <w:rFonts w:hint="default"/>
        <w:lang w:val="id" w:eastAsia="en-US" w:bidi="ar-SA"/>
      </w:rPr>
    </w:lvl>
    <w:lvl w:ilvl="4">
      <w:numFmt w:val="bullet"/>
      <w:lvlText w:val="•"/>
      <w:lvlJc w:val="left"/>
      <w:pPr>
        <w:ind w:left="5898" w:hanging="360"/>
      </w:pPr>
      <w:rPr>
        <w:rFonts w:hint="default"/>
        <w:lang w:val="id" w:eastAsia="en-US" w:bidi="ar-SA"/>
      </w:rPr>
    </w:lvl>
    <w:lvl w:ilvl="5">
      <w:numFmt w:val="bullet"/>
      <w:lvlText w:val="•"/>
      <w:lvlJc w:val="left"/>
      <w:pPr>
        <w:ind w:left="6493" w:hanging="360"/>
      </w:pPr>
      <w:rPr>
        <w:rFonts w:hint="default"/>
        <w:lang w:val="id" w:eastAsia="en-US" w:bidi="ar-SA"/>
      </w:rPr>
    </w:lvl>
    <w:lvl w:ilvl="6">
      <w:numFmt w:val="bullet"/>
      <w:lvlText w:val="•"/>
      <w:lvlJc w:val="left"/>
      <w:pPr>
        <w:ind w:left="7087" w:hanging="360"/>
      </w:pPr>
      <w:rPr>
        <w:rFonts w:hint="default"/>
        <w:lang w:val="id" w:eastAsia="en-US" w:bidi="ar-SA"/>
      </w:rPr>
    </w:lvl>
    <w:lvl w:ilvl="7">
      <w:numFmt w:val="bullet"/>
      <w:lvlText w:val="•"/>
      <w:lvlJc w:val="left"/>
      <w:pPr>
        <w:ind w:left="7682" w:hanging="360"/>
      </w:pPr>
      <w:rPr>
        <w:rFonts w:hint="default"/>
        <w:lang w:val="id" w:eastAsia="en-US" w:bidi="ar-SA"/>
      </w:rPr>
    </w:lvl>
    <w:lvl w:ilvl="8">
      <w:numFmt w:val="bullet"/>
      <w:lvlText w:val="•"/>
      <w:lvlJc w:val="left"/>
      <w:pPr>
        <w:ind w:left="8277" w:hanging="360"/>
      </w:pPr>
      <w:rPr>
        <w:rFonts w:hint="default"/>
        <w:lang w:val="id" w:eastAsia="en-US" w:bidi="ar-SA"/>
      </w:rPr>
    </w:lvl>
  </w:abstractNum>
  <w:abstractNum w:abstractNumId="5" w15:restartNumberingAfterBreak="0">
    <w:nsid w:val="0910940D"/>
    <w:multiLevelType w:val="singleLevel"/>
    <w:tmpl w:val="0910940D"/>
    <w:lvl w:ilvl="0">
      <w:start w:val="1"/>
      <w:numFmt w:val="bullet"/>
      <w:lvlText w:val=""/>
      <w:lvlJc w:val="left"/>
      <w:pPr>
        <w:tabs>
          <w:tab w:val="left" w:pos="2100"/>
        </w:tabs>
        <w:ind w:left="2100" w:hanging="420"/>
      </w:pPr>
      <w:rPr>
        <w:rFonts w:ascii="Wingdings" w:hAnsi="Wingdings" w:hint="default"/>
      </w:rPr>
    </w:lvl>
  </w:abstractNum>
  <w:abstractNum w:abstractNumId="6" w15:restartNumberingAfterBreak="0">
    <w:nsid w:val="59ADCABA"/>
    <w:multiLevelType w:val="multilevel"/>
    <w:tmpl w:val="59ADCABA"/>
    <w:lvl w:ilvl="0">
      <w:start w:val="1"/>
      <w:numFmt w:val="decimal"/>
      <w:lvlText w:val="%1."/>
      <w:lvlJc w:val="left"/>
      <w:pPr>
        <w:ind w:left="743" w:hanging="360"/>
        <w:jc w:val="left"/>
      </w:pPr>
      <w:rPr>
        <w:rFonts w:ascii="Arial" w:eastAsia="Arial" w:hAnsi="Arial" w:cs="Arial" w:hint="default"/>
        <w:b/>
        <w:bCs/>
        <w:spacing w:val="-1"/>
        <w:w w:val="100"/>
        <w:sz w:val="28"/>
        <w:szCs w:val="28"/>
        <w:lang w:val="id" w:eastAsia="en-US" w:bidi="ar-SA"/>
      </w:rPr>
    </w:lvl>
    <w:lvl w:ilvl="1">
      <w:start w:val="5"/>
      <w:numFmt w:val="decimal"/>
      <w:lvlText w:val="%2."/>
      <w:lvlJc w:val="left"/>
      <w:pPr>
        <w:ind w:left="3487" w:hanging="567"/>
        <w:jc w:val="right"/>
      </w:pPr>
      <w:rPr>
        <w:rFonts w:ascii="Caladea" w:eastAsia="Caladea" w:hAnsi="Caladea" w:cs="Caladea" w:hint="default"/>
        <w:b/>
        <w:bCs/>
        <w:spacing w:val="-1"/>
        <w:w w:val="100"/>
        <w:sz w:val="28"/>
        <w:szCs w:val="28"/>
        <w:lang w:val="id" w:eastAsia="en-US" w:bidi="ar-SA"/>
      </w:rPr>
    </w:lvl>
    <w:lvl w:ilvl="2">
      <w:numFmt w:val="bullet"/>
      <w:lvlText w:val="•"/>
      <w:lvlJc w:val="left"/>
      <w:pPr>
        <w:ind w:left="4145" w:hanging="567"/>
      </w:pPr>
      <w:rPr>
        <w:rFonts w:hint="default"/>
        <w:lang w:val="id" w:eastAsia="en-US" w:bidi="ar-SA"/>
      </w:rPr>
    </w:lvl>
    <w:lvl w:ilvl="3">
      <w:numFmt w:val="bullet"/>
      <w:lvlText w:val="•"/>
      <w:lvlJc w:val="left"/>
      <w:pPr>
        <w:ind w:left="4810" w:hanging="567"/>
      </w:pPr>
      <w:rPr>
        <w:rFonts w:hint="default"/>
        <w:lang w:val="id" w:eastAsia="en-US" w:bidi="ar-SA"/>
      </w:rPr>
    </w:lvl>
    <w:lvl w:ilvl="4">
      <w:numFmt w:val="bullet"/>
      <w:lvlText w:val="•"/>
      <w:lvlJc w:val="left"/>
      <w:pPr>
        <w:ind w:left="5475" w:hanging="567"/>
      </w:pPr>
      <w:rPr>
        <w:rFonts w:hint="default"/>
        <w:lang w:val="id" w:eastAsia="en-US" w:bidi="ar-SA"/>
      </w:rPr>
    </w:lvl>
    <w:lvl w:ilvl="5">
      <w:numFmt w:val="bullet"/>
      <w:lvlText w:val="•"/>
      <w:lvlJc w:val="left"/>
      <w:pPr>
        <w:ind w:left="6140" w:hanging="567"/>
      </w:pPr>
      <w:rPr>
        <w:rFonts w:hint="default"/>
        <w:lang w:val="id" w:eastAsia="en-US" w:bidi="ar-SA"/>
      </w:rPr>
    </w:lvl>
    <w:lvl w:ilvl="6">
      <w:numFmt w:val="bullet"/>
      <w:lvlText w:val="•"/>
      <w:lvlJc w:val="left"/>
      <w:pPr>
        <w:ind w:left="6805" w:hanging="567"/>
      </w:pPr>
      <w:rPr>
        <w:rFonts w:hint="default"/>
        <w:lang w:val="id" w:eastAsia="en-US" w:bidi="ar-SA"/>
      </w:rPr>
    </w:lvl>
    <w:lvl w:ilvl="7">
      <w:numFmt w:val="bullet"/>
      <w:lvlText w:val="•"/>
      <w:lvlJc w:val="left"/>
      <w:pPr>
        <w:ind w:left="7470" w:hanging="567"/>
      </w:pPr>
      <w:rPr>
        <w:rFonts w:hint="default"/>
        <w:lang w:val="id" w:eastAsia="en-US" w:bidi="ar-SA"/>
      </w:rPr>
    </w:lvl>
    <w:lvl w:ilvl="8">
      <w:numFmt w:val="bullet"/>
      <w:lvlText w:val="•"/>
      <w:lvlJc w:val="left"/>
      <w:pPr>
        <w:ind w:left="8136" w:hanging="567"/>
      </w:pPr>
      <w:rPr>
        <w:rFonts w:hint="default"/>
        <w:lang w:val="id" w:eastAsia="en-US" w:bidi="ar-SA"/>
      </w:rPr>
    </w:lvl>
  </w:abstractNum>
  <w:num w:numId="1">
    <w:abstractNumId w:val="0"/>
  </w:num>
  <w:num w:numId="2">
    <w:abstractNumId w:val="4"/>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8669C"/>
    <w:rsid w:val="000036FC"/>
    <w:rsid w:val="00022D39"/>
    <w:rsid w:val="00223540"/>
    <w:rsid w:val="002C092B"/>
    <w:rsid w:val="004F70D5"/>
    <w:rsid w:val="0078669C"/>
    <w:rsid w:val="008A7D70"/>
    <w:rsid w:val="00943FAA"/>
    <w:rsid w:val="00B3394F"/>
    <w:rsid w:val="00CC53A5"/>
    <w:rsid w:val="00D013A6"/>
    <w:rsid w:val="00FA30D1"/>
    <w:rsid w:val="00FE4733"/>
    <w:rsid w:val="58F1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C069"/>
  <w15:docId w15:val="{0F8CDDB2-7F7C-4E50-9549-8F6EAFE4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id"/>
    </w:rPr>
  </w:style>
  <w:style w:type="paragraph" w:styleId="Heading1">
    <w:name w:val="heading 1"/>
    <w:basedOn w:val="Normal"/>
    <w:next w:val="Normal"/>
    <w:uiPriority w:val="1"/>
    <w:qFormat/>
    <w:pPr>
      <w:ind w:left="491" w:right="2253"/>
      <w:jc w:val="center"/>
      <w:outlineLvl w:val="0"/>
    </w:pPr>
    <w:rPr>
      <w:b/>
      <w:bCs/>
      <w:sz w:val="36"/>
      <w:szCs w:val="36"/>
    </w:rPr>
  </w:style>
  <w:style w:type="paragraph" w:styleId="Heading2">
    <w:name w:val="heading 2"/>
    <w:basedOn w:val="Normal"/>
    <w:next w:val="Normal"/>
    <w:uiPriority w:val="1"/>
    <w:qFormat/>
    <w:pPr>
      <w:ind w:left="820"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61"/>
      <w:ind w:left="820" w:hanging="361"/>
    </w:pPr>
  </w:style>
  <w:style w:type="paragraph" w:customStyle="1" w:styleId="TableParagraph">
    <w:name w:val="Table Paragraph"/>
    <w:basedOn w:val="Normal"/>
    <w:uiPriority w:val="1"/>
    <w:qFormat/>
    <w:pPr>
      <w:spacing w:line="321"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pcguru2smkpwkto</dc:creator>
  <cp:lastModifiedBy>arya zafri</cp:lastModifiedBy>
  <cp:revision>5</cp:revision>
  <dcterms:created xsi:type="dcterms:W3CDTF">2022-01-12T12:51:00Z</dcterms:created>
  <dcterms:modified xsi:type="dcterms:W3CDTF">2022-01-13T12:48:00Z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2022-01-04T00:00:00Z</vt:filetime>
  </property>
  <property fmtid="{D5CDD505-2E9C-101B-9397-08002B2CF9AE}" pid="3" name="Creator">
    <vt:lpwstr>Microsoft® Word for Microsoft 365</vt:lpwstr>
  </property>
  <property fmtid="{D5CDD505-2E9C-101B-9397-08002B2CF9AE}" pid="4" name="LastSaved">
    <vt:filetime>2022-01-12T00:00:00Z</vt:filetime>
  </property>
  <property fmtid="{D5CDD505-2E9C-101B-9397-08002B2CF9AE}" pid="5" name="KSOProductBuildVer">
    <vt:lpwstr>1057-11.2.0.10443</vt:lpwstr>
  </property>
  <property fmtid="{D5CDD505-2E9C-101B-9397-08002B2CF9AE}" pid="6" name="ICV">
    <vt:lpwstr>50425893B45847A19E0C71FAEC46C7EC</vt:lpwstr>
  </property>
</Properties>
</file>